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A74E" w14:textId="77777777" w:rsidR="00005510" w:rsidRDefault="00000000">
      <w:pPr>
        <w:pStyle w:val="Ttulo"/>
      </w:pPr>
      <w:r>
        <w:t>📘 Documentación API – Consulta Externa</w:t>
      </w:r>
    </w:p>
    <w:p w14:paraId="4CFA4DAD" w14:textId="77777777" w:rsidR="00005510" w:rsidRDefault="00000000">
      <w:pPr>
        <w:pStyle w:val="Ttulo1"/>
      </w:pPr>
      <w:r>
        <w:t>🔗 Base URL</w:t>
      </w:r>
    </w:p>
    <w:p w14:paraId="3982C6BB" w14:textId="77777777" w:rsidR="00005510" w:rsidRDefault="00000000">
      <w:r>
        <w:t>http://&lt;IP_LOCAL&gt;:5000/api/external-consultation</w:t>
      </w:r>
    </w:p>
    <w:p w14:paraId="690EC873" w14:textId="77777777" w:rsidR="00005510" w:rsidRDefault="00000000">
      <w:pPr>
        <w:pStyle w:val="Ttulo1"/>
      </w:pPr>
      <w:r>
        <w:t>🔹 Endpoints REST</w:t>
      </w:r>
    </w:p>
    <w:p w14:paraId="772CDFC8" w14:textId="77777777" w:rsidR="00005510" w:rsidRDefault="00000000">
      <w:pPr>
        <w:pStyle w:val="Ttulo2"/>
      </w:pPr>
      <w:r>
        <w:t>1. 🔍 Obtener módulos disponibles</w:t>
      </w:r>
    </w:p>
    <w:p w14:paraId="0F91ED1A" w14:textId="77777777" w:rsidR="00005510" w:rsidRDefault="00000000">
      <w:r>
        <w:t>GET /available-modules</w:t>
      </w:r>
    </w:p>
    <w:p w14:paraId="6C41B238" w14:textId="77777777" w:rsidR="00005510" w:rsidRDefault="00000000">
      <w:r>
        <w:t>Descripción: Lista los módulos disponibles para atención.</w:t>
      </w:r>
    </w:p>
    <w:p w14:paraId="2F5EFBE4" w14:textId="77777777" w:rsidR="00005510" w:rsidRDefault="00000000">
      <w:r>
        <w:t>Respuesta:</w:t>
      </w:r>
    </w:p>
    <w:p w14:paraId="69F222E2" w14:textId="77777777" w:rsidR="00005510" w:rsidRDefault="00000000">
      <w:r>
        <w:t>[{"name": "Módulo 1", "currentAppointments": [ /* lista de citas */ ]}]</w:t>
      </w:r>
    </w:p>
    <w:p w14:paraId="093115C4" w14:textId="77777777" w:rsidR="00005510" w:rsidRDefault="00000000">
      <w:pPr>
        <w:pStyle w:val="Ttulo2"/>
      </w:pPr>
      <w:r>
        <w:t>2. 🚶‍♂️ Publicar llegada de paciente</w:t>
      </w:r>
    </w:p>
    <w:p w14:paraId="3B1CB5A1" w14:textId="77777777" w:rsidR="00005510" w:rsidRDefault="00000000">
      <w:r>
        <w:t>POST /arrival</w:t>
      </w:r>
    </w:p>
    <w:p w14:paraId="5770A885" w14:textId="77777777" w:rsidR="00005510" w:rsidRDefault="00000000">
      <w:r>
        <w:t>Descripción: Informa la llegada del paciente y notifica por WebSocket.</w:t>
      </w:r>
    </w:p>
    <w:p w14:paraId="17FDD7A7" w14:textId="77777777" w:rsidR="00005510" w:rsidRDefault="00000000">
      <w:r>
        <w:t>Body:</w:t>
      </w:r>
    </w:p>
    <w:p w14:paraId="0046D346" w14:textId="1F00FB72" w:rsidR="00005510" w:rsidRDefault="00000000">
      <w:r>
        <w:t>{</w:t>
      </w:r>
      <w:r>
        <w:br/>
        <w:t xml:space="preserve">  "id": 1,</w:t>
      </w:r>
      <w:r>
        <w:br/>
        <w:t xml:space="preserve">  "</w:t>
      </w:r>
      <w:proofErr w:type="spellStart"/>
      <w:r>
        <w:t>speciality</w:t>
      </w:r>
      <w:proofErr w:type="spellEnd"/>
      <w:r>
        <w:t>": "GENERAL",</w:t>
      </w:r>
      <w:r>
        <w:br/>
        <w:t xml:space="preserve">  "</w:t>
      </w:r>
      <w:proofErr w:type="spellStart"/>
      <w:r>
        <w:t>officeName</w:t>
      </w:r>
      <w:proofErr w:type="spellEnd"/>
      <w:r>
        <w:t>": "</w:t>
      </w:r>
      <w:proofErr w:type="spellStart"/>
      <w:r>
        <w:t>Consultorio</w:t>
      </w:r>
      <w:proofErr w:type="spellEnd"/>
      <w:r>
        <w:t xml:space="preserve"> 5",</w:t>
      </w:r>
      <w:r>
        <w:br/>
        <w:t xml:space="preserve">  "</w:t>
      </w:r>
      <w:proofErr w:type="spellStart"/>
      <w:r>
        <w:t>arrivalTime</w:t>
      </w:r>
      <w:proofErr w:type="spellEnd"/>
      <w:r>
        <w:t>": "08:30:00",</w:t>
      </w:r>
      <w:r>
        <w:br/>
        <w:t xml:space="preserve">  "</w:t>
      </w:r>
      <w:proofErr w:type="spellStart"/>
      <w:r>
        <w:t>attentionTime</w:t>
      </w:r>
      <w:proofErr w:type="spellEnd"/>
      <w:r>
        <w:t>": null,</w:t>
      </w:r>
      <w:r>
        <w:br/>
        <w:t xml:space="preserve">  "</w:t>
      </w:r>
      <w:proofErr w:type="spellStart"/>
      <w:r w:rsidRPr="00172E53">
        <w:rPr>
          <w:i/>
          <w:iCs/>
        </w:rPr>
        <w:t>endAttentionTime</w:t>
      </w:r>
      <w:proofErr w:type="spellEnd"/>
      <w:r>
        <w:t>": null,</w:t>
      </w:r>
      <w:r>
        <w:br/>
        <w:t xml:space="preserve">  "</w:t>
      </w:r>
      <w:proofErr w:type="spellStart"/>
      <w:r>
        <w:t>patientName</w:t>
      </w:r>
      <w:proofErr w:type="spellEnd"/>
      <w:r>
        <w:t>": "Juan Pérez",</w:t>
      </w:r>
      <w:r>
        <w:br/>
        <w:t xml:space="preserve">  "patientId": "123456789",</w:t>
      </w:r>
      <w:r>
        <w:br/>
        <w:t xml:space="preserve">  "turn": "A15",</w:t>
      </w:r>
      <w:r>
        <w:br/>
        <w:t xml:space="preserve">  "attentionModule": "Módulo 1",</w:t>
      </w:r>
      <w:r>
        <w:br/>
        <w:t xml:space="preserve">  "state": "ARRIVAL"</w:t>
      </w:r>
      <w:r>
        <w:br/>
        <w:t>}</w:t>
      </w:r>
    </w:p>
    <w:p w14:paraId="3823E159" w14:textId="77777777" w:rsidR="00005510" w:rsidRDefault="00000000">
      <w:r>
        <w:t>WebSocket emitido: /topic/external-consultation/arrival-confirmation-GENERAL</w:t>
      </w:r>
    </w:p>
    <w:p w14:paraId="5388E0A9" w14:textId="77777777" w:rsidR="00005510" w:rsidRDefault="00000000">
      <w:pPr>
        <w:pStyle w:val="Ttulo2"/>
      </w:pPr>
      <w:r>
        <w:lastRenderedPageBreak/>
        <w:t>3. 🧾 Anunciar a facturación</w:t>
      </w:r>
    </w:p>
    <w:p w14:paraId="451F86A4" w14:textId="77777777" w:rsidR="00005510" w:rsidRDefault="00000000">
      <w:r>
        <w:t>POST /anounce-to-billing</w:t>
      </w:r>
    </w:p>
    <w:p w14:paraId="657D13D9" w14:textId="77777777" w:rsidR="00005510" w:rsidRDefault="00000000">
      <w:r>
        <w:t>Descripción: Envía al paciente a facturación.</w:t>
      </w:r>
    </w:p>
    <w:p w14:paraId="0A6F569C" w14:textId="77777777" w:rsidR="00005510" w:rsidRDefault="00000000">
      <w:r>
        <w:t>Body: {"id": 1}</w:t>
      </w:r>
    </w:p>
    <w:p w14:paraId="6C5A4BED" w14:textId="77777777" w:rsidR="00005510" w:rsidRDefault="00000000">
      <w:r>
        <w:t>WebSocket emitido: /topic/external-consultation/anounce-to-billing</w:t>
      </w:r>
    </w:p>
    <w:p w14:paraId="5F1FB836" w14:textId="77777777" w:rsidR="00005510" w:rsidRDefault="00000000">
      <w:pPr>
        <w:pStyle w:val="Ttulo2"/>
      </w:pPr>
      <w:r>
        <w:t>4. ⏱ Enviar a sala de espera del consultorio</w:t>
      </w:r>
    </w:p>
    <w:p w14:paraId="5EEAC5DC" w14:textId="77777777" w:rsidR="00005510" w:rsidRDefault="00000000">
      <w:r>
        <w:t>POST /send-to-waiting-consult</w:t>
      </w:r>
    </w:p>
    <w:p w14:paraId="6FB56561" w14:textId="77777777" w:rsidR="00005510" w:rsidRDefault="00000000">
      <w:r>
        <w:t>Descripción: Notifica que el paciente está esperando en el consultorio.</w:t>
      </w:r>
    </w:p>
    <w:p w14:paraId="1CFF3FFD" w14:textId="77777777" w:rsidR="00005510" w:rsidRDefault="00000000">
      <w:r>
        <w:t>Body: {"id": 1, "officeName": "Consultorio 3", "speciality": "GENERAL"}</w:t>
      </w:r>
    </w:p>
    <w:p w14:paraId="0746893B" w14:textId="77777777" w:rsidR="00005510" w:rsidRDefault="00000000">
      <w:r>
        <w:t>WebSocket emitido:</w:t>
      </w:r>
    </w:p>
    <w:p w14:paraId="380B5861" w14:textId="77777777" w:rsidR="00005510" w:rsidRDefault="00000000">
      <w:r>
        <w:t xml:space="preserve"> - /topic/external-consultation/waiting-consult</w:t>
      </w:r>
    </w:p>
    <w:p w14:paraId="264A40B4" w14:textId="77777777" w:rsidR="00005510" w:rsidRDefault="00000000">
      <w:r>
        <w:t xml:space="preserve"> - /topic/external-consultation/arrival-confirmation-GENERAL</w:t>
      </w:r>
    </w:p>
    <w:p w14:paraId="09A10D77" w14:textId="77777777" w:rsidR="00005510" w:rsidRDefault="00000000">
      <w:pPr>
        <w:pStyle w:val="Ttulo2"/>
      </w:pPr>
      <w:r>
        <w:t>5. 📞 Llamar a consulta</w:t>
      </w:r>
    </w:p>
    <w:p w14:paraId="028E3A11" w14:textId="77777777" w:rsidR="00005510" w:rsidRDefault="00000000">
      <w:r>
        <w:t>POST /call-to-consult</w:t>
      </w:r>
    </w:p>
    <w:p w14:paraId="25565B9E" w14:textId="77777777" w:rsidR="00005510" w:rsidRDefault="00000000">
      <w:r>
        <w:t>Descripción: (Pendiente de implementación)</w:t>
      </w:r>
    </w:p>
    <w:p w14:paraId="7D059423" w14:textId="77777777" w:rsidR="00005510" w:rsidRDefault="00000000">
      <w:pPr>
        <w:pStyle w:val="Ttulo2"/>
      </w:pPr>
      <w:r>
        <w:t>6. ❌ Eliminar cita</w:t>
      </w:r>
    </w:p>
    <w:p w14:paraId="5A110E74" w14:textId="77777777" w:rsidR="00005510" w:rsidRDefault="00000000">
      <w:r>
        <w:t>DELETE /delete-appoinment/{appoinmentId}</w:t>
      </w:r>
    </w:p>
    <w:p w14:paraId="5B646F33" w14:textId="77777777" w:rsidR="00005510" w:rsidRDefault="00000000">
      <w:r>
        <w:t>Descripción: Elimina una cita por ID.</w:t>
      </w:r>
    </w:p>
    <w:p w14:paraId="370AE96B" w14:textId="77777777" w:rsidR="00005510" w:rsidRPr="00C01DD6" w:rsidRDefault="00000000">
      <w:pPr>
        <w:pStyle w:val="Ttulo1"/>
        <w:rPr>
          <w:u w:val="single"/>
        </w:rPr>
      </w:pPr>
      <w:r>
        <w:t>🔹 WebSocket</w:t>
      </w:r>
    </w:p>
    <w:p w14:paraId="38A98B4F" w14:textId="77777777" w:rsidR="00005510" w:rsidRDefault="00000000">
      <w:r>
        <w:t>URL WebSocket: ws://&lt;IP_LOCAL&gt;:5000/websocket-endpoint</w:t>
      </w:r>
    </w:p>
    <w:p w14:paraId="5B521C94" w14:textId="77777777" w:rsidR="00005510" w:rsidRDefault="00000000">
      <w:r>
        <w:t>Canales disponibles:</w:t>
      </w:r>
    </w:p>
    <w:p w14:paraId="781F5385" w14:textId="77777777" w:rsidR="00005510" w:rsidRDefault="00000000">
      <w:r>
        <w:t xml:space="preserve"> - /topic/external-consultation/arrival-confirmation-{ESPECIALIDAD}</w:t>
      </w:r>
    </w:p>
    <w:p w14:paraId="64D41BE3" w14:textId="77777777" w:rsidR="00005510" w:rsidRDefault="00000000">
      <w:r>
        <w:t xml:space="preserve"> - /topic/external-consultation/anounce-to-billing</w:t>
      </w:r>
    </w:p>
    <w:p w14:paraId="383EB5FF" w14:textId="77777777" w:rsidR="00005510" w:rsidRDefault="00000000">
      <w:r>
        <w:t xml:space="preserve"> - /topic/external-consultation/waiting-consult</w:t>
      </w:r>
    </w:p>
    <w:p w14:paraId="58D8CC01" w14:textId="77777777" w:rsidR="00005510" w:rsidRDefault="00000000">
      <w:pPr>
        <w:pStyle w:val="Ttulo2"/>
      </w:pPr>
      <w:r>
        <w:t>🧪 Ejemplo de conexión WebSocket (JS)</w:t>
      </w:r>
    </w:p>
    <w:p w14:paraId="10173070" w14:textId="77777777" w:rsidR="00005510" w:rsidRDefault="00000000">
      <w:r>
        <w:br/>
        <w:t>const socket = new SockJS('http://&lt;IP_LOCAL&gt;:5000/websocket-endpoint');</w:t>
      </w:r>
      <w:r>
        <w:br/>
      </w:r>
      <w:r>
        <w:lastRenderedPageBreak/>
        <w:t>const stompClient = Stomp.over(socket);</w:t>
      </w:r>
      <w:r>
        <w:br/>
      </w:r>
      <w:r>
        <w:br/>
        <w:t>stompClient.connect({}, () =&gt; {</w:t>
      </w:r>
      <w:r>
        <w:br/>
        <w:t xml:space="preserve">  stompClient.subscribe('/topic/external-consultation/arrival-confirmation-GENERAL', message =&gt; {</w:t>
      </w:r>
      <w:r>
        <w:br/>
        <w:t xml:space="preserve">    console.log('Actualización citas:', JSON.parse(message.body));</w:t>
      </w:r>
      <w:r>
        <w:br/>
        <w:t xml:space="preserve">  });</w:t>
      </w:r>
      <w:r>
        <w:br/>
      </w:r>
      <w:r>
        <w:br/>
        <w:t xml:space="preserve">  stompClient.send('/app/external-consultation/arrival-confirmation', {}, "Paciente llegó");</w:t>
      </w:r>
      <w:r>
        <w:br/>
        <w:t>});</w:t>
      </w:r>
      <w:r>
        <w:br/>
      </w:r>
    </w:p>
    <w:p w14:paraId="6CCB6D96" w14:textId="77777777" w:rsidR="00F31E7C" w:rsidRDefault="00F31E7C"/>
    <w:p w14:paraId="288F2E77" w14:textId="77777777" w:rsidR="00F31E7C" w:rsidRDefault="00F31E7C"/>
    <w:p w14:paraId="60C729C6" w14:textId="77777777" w:rsidR="00F31E7C" w:rsidRDefault="00F31E7C"/>
    <w:p w14:paraId="666374B6" w14:textId="77777777" w:rsidR="00F31E7C" w:rsidRDefault="00F31E7C"/>
    <w:p w14:paraId="4B69308B" w14:textId="77777777" w:rsidR="00F31E7C" w:rsidRDefault="00F31E7C"/>
    <w:p w14:paraId="269A9F1C" w14:textId="77777777" w:rsidR="00F31E7C" w:rsidRDefault="00F31E7C"/>
    <w:p w14:paraId="0F325EE1" w14:textId="77777777" w:rsidR="00F31E7C" w:rsidRDefault="00F31E7C"/>
    <w:p w14:paraId="1E2D6382" w14:textId="77777777" w:rsidR="00F31E7C" w:rsidRDefault="00F31E7C"/>
    <w:p w14:paraId="51516EED" w14:textId="77777777" w:rsidR="00F31E7C" w:rsidRDefault="00F31E7C"/>
    <w:p w14:paraId="3592EEE2" w14:textId="77777777" w:rsidR="00F31E7C" w:rsidRDefault="00F31E7C"/>
    <w:p w14:paraId="041342FF" w14:textId="77777777" w:rsidR="00F31E7C" w:rsidRDefault="00F31E7C"/>
    <w:p w14:paraId="356F8F56" w14:textId="77777777" w:rsidR="00F31E7C" w:rsidRDefault="00F31E7C"/>
    <w:p w14:paraId="458B3F5B" w14:textId="77777777" w:rsidR="00F31E7C" w:rsidRDefault="00F31E7C"/>
    <w:p w14:paraId="4ADFCE4C" w14:textId="77777777" w:rsidR="00F31E7C" w:rsidRDefault="00F31E7C"/>
    <w:p w14:paraId="4119C7D9" w14:textId="77777777" w:rsidR="00F31E7C" w:rsidRDefault="00F31E7C"/>
    <w:p w14:paraId="5553766E" w14:textId="77777777" w:rsidR="00F31E7C" w:rsidRDefault="00F31E7C"/>
    <w:p w14:paraId="78673680" w14:textId="77777777" w:rsidR="00F31E7C" w:rsidRDefault="00F31E7C"/>
    <w:p w14:paraId="41C4F073" w14:textId="77777777" w:rsidR="00F31E7C" w:rsidRDefault="00F31E7C"/>
    <w:p w14:paraId="0473B669" w14:textId="77777777" w:rsidR="00F31E7C" w:rsidRDefault="00F31E7C"/>
    <w:p w14:paraId="649DADC0" w14:textId="77777777" w:rsidR="00F31E7C" w:rsidRDefault="00F31E7C"/>
    <w:p w14:paraId="2322A1DD" w14:textId="77777777" w:rsidR="00F31E7C" w:rsidRDefault="00F31E7C"/>
    <w:p w14:paraId="126E8C23" w14:textId="77777777" w:rsidR="00F31E7C" w:rsidRDefault="00F31E7C"/>
    <w:p w14:paraId="27731689" w14:textId="77777777" w:rsidR="00F31E7C" w:rsidRDefault="00F31E7C"/>
    <w:p w14:paraId="40C6E913" w14:textId="77777777" w:rsidR="00F31E7C" w:rsidRDefault="00F31E7C"/>
    <w:p w14:paraId="38E215BD" w14:textId="77777777" w:rsidR="00F31E7C" w:rsidRDefault="00F31E7C" w:rsidP="00F31E7C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"react</w:t>
      </w:r>
      <w:proofErr w:type="gramStart"/>
      <w:r>
        <w:t>";</w:t>
      </w:r>
      <w:proofErr w:type="gramEnd"/>
    </w:p>
    <w:p w14:paraId="5468B8F8" w14:textId="77777777" w:rsidR="00F31E7C" w:rsidRDefault="00F31E7C" w:rsidP="00F31E7C">
      <w:proofErr w:type="gramStart"/>
      <w:r>
        <w:t>import</w:t>
      </w:r>
      <w:proofErr w:type="gramEnd"/>
      <w:r>
        <w:t xml:space="preserve"> </w:t>
      </w:r>
      <w:proofErr w:type="spellStart"/>
      <w:r>
        <w:t>useSocket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useSocket</w:t>
      </w:r>
      <w:proofErr w:type="spellEnd"/>
      <w:r>
        <w:t xml:space="preserve">"; // Hook </w:t>
      </w:r>
      <w:proofErr w:type="spellStart"/>
      <w:r>
        <w:t>personalizado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a un solo canal</w:t>
      </w:r>
    </w:p>
    <w:p w14:paraId="508CDC9B" w14:textId="77777777" w:rsidR="00F31E7C" w:rsidRDefault="00F31E7C" w:rsidP="00F31E7C"/>
    <w:p w14:paraId="46F81055" w14:textId="77777777" w:rsidR="00F31E7C" w:rsidRDefault="00F31E7C" w:rsidP="00F31E7C">
      <w:r>
        <w:t xml:space="preserve">//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que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conectar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especialidad</w:t>
      </w:r>
      <w:proofErr w:type="spellEnd"/>
    </w:p>
    <w:p w14:paraId="3597678B" w14:textId="77777777" w:rsidR="00F31E7C" w:rsidRDefault="00F31E7C" w:rsidP="00F31E7C">
      <w:r>
        <w:t xml:space="preserve">function </w:t>
      </w:r>
      <w:proofErr w:type="spellStart"/>
      <w:proofErr w:type="gramStart"/>
      <w:r>
        <w:t>SingleSocket</w:t>
      </w:r>
      <w:proofErr w:type="spellEnd"/>
      <w:r>
        <w:t xml:space="preserve">({ </w:t>
      </w:r>
      <w:proofErr w:type="spellStart"/>
      <w:r>
        <w:t>speciality</w:t>
      </w:r>
      <w:proofErr w:type="spellEnd"/>
      <w:proofErr w:type="gramEnd"/>
      <w:r>
        <w:t xml:space="preserve">, </w:t>
      </w:r>
      <w:proofErr w:type="spellStart"/>
      <w:r>
        <w:t>onMessage</w:t>
      </w:r>
      <w:proofErr w:type="spellEnd"/>
      <w:r>
        <w:t xml:space="preserve">, </w:t>
      </w:r>
      <w:proofErr w:type="spellStart"/>
      <w:proofErr w:type="gramStart"/>
      <w:r>
        <w:t>registerSendMessage</w:t>
      </w:r>
      <w:proofErr w:type="spellEnd"/>
      <w:r>
        <w:t xml:space="preserve"> }</w:t>
      </w:r>
      <w:proofErr w:type="gramEnd"/>
      <w:r>
        <w:t>) {</w:t>
      </w:r>
    </w:p>
    <w:p w14:paraId="0C6C1119" w14:textId="77777777" w:rsidR="00F31E7C" w:rsidRDefault="00F31E7C" w:rsidP="00F31E7C">
      <w:r>
        <w:t xml:space="preserve">  const </w:t>
      </w:r>
      <w:proofErr w:type="gramStart"/>
      <w:r>
        <w:t>{ data</w:t>
      </w:r>
      <w:proofErr w:type="gramEnd"/>
      <w:r>
        <w:t xml:space="preserve">, </w:t>
      </w:r>
      <w:proofErr w:type="spellStart"/>
      <w:proofErr w:type="gramStart"/>
      <w:r>
        <w:t>sendMessage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r>
        <w:t>useSocket</w:t>
      </w:r>
      <w:proofErr w:type="spellEnd"/>
      <w:r>
        <w:t>(`</w:t>
      </w:r>
      <w:proofErr w:type="spellStart"/>
      <w:r>
        <w:t>ExternalConsultationArrival</w:t>
      </w:r>
      <w:proofErr w:type="spellEnd"/>
      <w:r>
        <w:t>_${</w:t>
      </w:r>
      <w:proofErr w:type="spellStart"/>
      <w:r>
        <w:t>speciality</w:t>
      </w:r>
      <w:proofErr w:type="spellEnd"/>
      <w:r>
        <w:t>}`</w:t>
      </w:r>
      <w:proofErr w:type="gramStart"/>
      <w:r>
        <w:t>);</w:t>
      </w:r>
      <w:proofErr w:type="gramEnd"/>
    </w:p>
    <w:p w14:paraId="28D89824" w14:textId="77777777" w:rsidR="00F31E7C" w:rsidRDefault="00F31E7C" w:rsidP="00F31E7C"/>
    <w:p w14:paraId="18516F6D" w14:textId="77777777" w:rsidR="00F31E7C" w:rsidRDefault="00F31E7C" w:rsidP="00F31E7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72C73FB" w14:textId="77777777" w:rsidR="00F31E7C" w:rsidRDefault="00F31E7C" w:rsidP="00F31E7C">
      <w:r>
        <w:t xml:space="preserve">    if (</w:t>
      </w:r>
      <w:proofErr w:type="gramStart"/>
      <w:r>
        <w:t>data) {</w:t>
      </w:r>
      <w:proofErr w:type="gramEnd"/>
    </w:p>
    <w:p w14:paraId="4F6A0D52" w14:textId="77777777" w:rsidR="00F31E7C" w:rsidRDefault="00F31E7C" w:rsidP="00F31E7C">
      <w:r>
        <w:t xml:space="preserve">      </w:t>
      </w:r>
      <w:proofErr w:type="spellStart"/>
      <w:r>
        <w:t>onMessage</w:t>
      </w:r>
      <w:proofErr w:type="spellEnd"/>
      <w:r>
        <w:t>(data</w:t>
      </w:r>
      <w:proofErr w:type="gramStart"/>
      <w:r>
        <w:t>);</w:t>
      </w:r>
      <w:proofErr w:type="gramEnd"/>
    </w:p>
    <w:p w14:paraId="328DD1EA" w14:textId="77777777" w:rsidR="00F31E7C" w:rsidRDefault="00F31E7C" w:rsidP="00F31E7C">
      <w:r>
        <w:t xml:space="preserve">    }</w:t>
      </w:r>
    </w:p>
    <w:p w14:paraId="05BAD0A8" w14:textId="77777777" w:rsidR="00F31E7C" w:rsidRDefault="00F31E7C" w:rsidP="00F31E7C">
      <w:r>
        <w:t xml:space="preserve">  }, [data, </w:t>
      </w:r>
      <w:proofErr w:type="spellStart"/>
      <w:r>
        <w:t>onMessage</w:t>
      </w:r>
      <w:proofErr w:type="spellEnd"/>
      <w:r>
        <w:t>]</w:t>
      </w:r>
      <w:proofErr w:type="gramStart"/>
      <w:r>
        <w:t>);</w:t>
      </w:r>
      <w:proofErr w:type="gramEnd"/>
    </w:p>
    <w:p w14:paraId="6AE37DEB" w14:textId="77777777" w:rsidR="00F31E7C" w:rsidRDefault="00F31E7C" w:rsidP="00F31E7C"/>
    <w:p w14:paraId="346285C0" w14:textId="77777777" w:rsidR="00F31E7C" w:rsidRDefault="00F31E7C" w:rsidP="00F31E7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2B1E773" w14:textId="77777777" w:rsidR="00F31E7C" w:rsidRDefault="00F31E7C" w:rsidP="00F31E7C">
      <w:r>
        <w:t xml:space="preserve">    if (</w:t>
      </w:r>
      <w:proofErr w:type="spellStart"/>
      <w:proofErr w:type="gramStart"/>
      <w:r>
        <w:t>sendMessage</w:t>
      </w:r>
      <w:proofErr w:type="spellEnd"/>
      <w:r>
        <w:t>) {</w:t>
      </w:r>
      <w:proofErr w:type="gramEnd"/>
    </w:p>
    <w:p w14:paraId="3E08F24E" w14:textId="77777777" w:rsidR="00F31E7C" w:rsidRDefault="00F31E7C" w:rsidP="00F31E7C">
      <w:r>
        <w:t xml:space="preserve">      </w:t>
      </w:r>
      <w:proofErr w:type="spellStart"/>
      <w:proofErr w:type="gramStart"/>
      <w:r>
        <w:t>registerSendMessage</w:t>
      </w:r>
      <w:proofErr w:type="spellEnd"/>
      <w:r>
        <w:t>(</w:t>
      </w:r>
      <w:proofErr w:type="spellStart"/>
      <w:proofErr w:type="gramEnd"/>
      <w:r>
        <w:t>speciality</w:t>
      </w:r>
      <w:proofErr w:type="spellEnd"/>
      <w:r>
        <w:t xml:space="preserve">, </w:t>
      </w:r>
      <w:proofErr w:type="spellStart"/>
      <w:r>
        <w:t>sendMessage</w:t>
      </w:r>
      <w:proofErr w:type="spellEnd"/>
      <w:proofErr w:type="gramStart"/>
      <w:r>
        <w:t>);</w:t>
      </w:r>
      <w:proofErr w:type="gramEnd"/>
    </w:p>
    <w:p w14:paraId="784477C5" w14:textId="77777777" w:rsidR="00F31E7C" w:rsidRDefault="00F31E7C" w:rsidP="00F31E7C">
      <w:r>
        <w:t xml:space="preserve">    }</w:t>
      </w:r>
    </w:p>
    <w:p w14:paraId="75B3ADCF" w14:textId="77777777" w:rsidR="00F31E7C" w:rsidRDefault="00F31E7C" w:rsidP="00F31E7C">
      <w:r>
        <w:t xml:space="preserve">  }, [</w:t>
      </w:r>
      <w:proofErr w:type="spellStart"/>
      <w:r>
        <w:t>sendMessage</w:t>
      </w:r>
      <w:proofErr w:type="spellEnd"/>
      <w:r>
        <w:t xml:space="preserve">, </w:t>
      </w:r>
      <w:proofErr w:type="spellStart"/>
      <w:r>
        <w:t>registerSendMessage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]</w:t>
      </w:r>
      <w:proofErr w:type="gramStart"/>
      <w:r>
        <w:t>);</w:t>
      </w:r>
      <w:proofErr w:type="gramEnd"/>
    </w:p>
    <w:p w14:paraId="091FD81C" w14:textId="77777777" w:rsidR="00F31E7C" w:rsidRDefault="00F31E7C" w:rsidP="00F31E7C"/>
    <w:p w14:paraId="25B27208" w14:textId="77777777" w:rsidR="00F31E7C" w:rsidRDefault="00F31E7C" w:rsidP="00F31E7C">
      <w:r>
        <w:t xml:space="preserve">  return </w:t>
      </w:r>
      <w:proofErr w:type="gramStart"/>
      <w:r>
        <w:t>null;</w:t>
      </w:r>
      <w:proofErr w:type="gramEnd"/>
    </w:p>
    <w:p w14:paraId="49CD57CD" w14:textId="77777777" w:rsidR="00F31E7C" w:rsidRDefault="00F31E7C" w:rsidP="00F31E7C">
      <w:r>
        <w:t>}</w:t>
      </w:r>
    </w:p>
    <w:p w14:paraId="65AE2478" w14:textId="77777777" w:rsidR="00F31E7C" w:rsidRDefault="00F31E7C" w:rsidP="00F31E7C"/>
    <w:p w14:paraId="64B9F6FE" w14:textId="77777777" w:rsidR="00F31E7C" w:rsidRDefault="00F31E7C" w:rsidP="00F31E7C">
      <w:r>
        <w:t xml:space="preserve">// </w:t>
      </w:r>
      <w:proofErr w:type="spellStart"/>
      <w:r>
        <w:t>Componente</w:t>
      </w:r>
      <w:proofErr w:type="spellEnd"/>
      <w:r>
        <w:t xml:space="preserve"> que </w:t>
      </w:r>
      <w:proofErr w:type="spellStart"/>
      <w:r>
        <w:t>engloba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sockets </w:t>
      </w:r>
      <w:proofErr w:type="spellStart"/>
      <w:r>
        <w:t>activos</w:t>
      </w:r>
      <w:proofErr w:type="spellEnd"/>
    </w:p>
    <w:p w14:paraId="4D456196" w14:textId="77777777" w:rsidR="00F31E7C" w:rsidRDefault="00F31E7C" w:rsidP="00F31E7C">
      <w:r>
        <w:t xml:space="preserve">function </w:t>
      </w:r>
      <w:proofErr w:type="spellStart"/>
      <w:proofErr w:type="gramStart"/>
      <w:r>
        <w:t>MultiSocketComponents</w:t>
      </w:r>
      <w:proofErr w:type="spellEnd"/>
      <w:r>
        <w:t xml:space="preserve">({ </w:t>
      </w:r>
      <w:proofErr w:type="spellStart"/>
      <w:r>
        <w:t>specialities</w:t>
      </w:r>
      <w:proofErr w:type="spellEnd"/>
      <w:proofErr w:type="gramEnd"/>
      <w:r>
        <w:t xml:space="preserve">, </w:t>
      </w:r>
      <w:proofErr w:type="spellStart"/>
      <w:r>
        <w:t>onMessage</w:t>
      </w:r>
      <w:proofErr w:type="spellEnd"/>
      <w:r>
        <w:t xml:space="preserve">, </w:t>
      </w:r>
      <w:proofErr w:type="spellStart"/>
      <w:proofErr w:type="gramStart"/>
      <w:r>
        <w:t>registerSendMessage</w:t>
      </w:r>
      <w:proofErr w:type="spellEnd"/>
      <w:r>
        <w:t xml:space="preserve"> }</w:t>
      </w:r>
      <w:proofErr w:type="gramEnd"/>
      <w:r>
        <w:t>) {</w:t>
      </w:r>
    </w:p>
    <w:p w14:paraId="79BDA63C" w14:textId="77777777" w:rsidR="00F31E7C" w:rsidRDefault="00F31E7C" w:rsidP="00F31E7C">
      <w:r>
        <w:t xml:space="preserve">  return (</w:t>
      </w:r>
    </w:p>
    <w:p w14:paraId="7B9F3777" w14:textId="77777777" w:rsidR="00F31E7C" w:rsidRDefault="00F31E7C" w:rsidP="00F31E7C">
      <w:r>
        <w:t xml:space="preserve">    &lt;&gt;</w:t>
      </w:r>
    </w:p>
    <w:p w14:paraId="261FD12F" w14:textId="77777777" w:rsidR="00F31E7C" w:rsidRDefault="00F31E7C" w:rsidP="00F31E7C">
      <w:r>
        <w:t xml:space="preserve">      </w:t>
      </w:r>
      <w:proofErr w:type="gramStart"/>
      <w:r>
        <w:t>{</w:t>
      </w:r>
      <w:proofErr w:type="spellStart"/>
      <w:r>
        <w:t>specialities.map</w:t>
      </w:r>
      <w:proofErr w:type="spellEnd"/>
      <w:r>
        <w:t>((</w:t>
      </w:r>
      <w:proofErr w:type="gramEnd"/>
      <w:r>
        <w:t>spec) =&gt; (</w:t>
      </w:r>
    </w:p>
    <w:p w14:paraId="2DA8C2C7" w14:textId="77777777" w:rsidR="00F31E7C" w:rsidRDefault="00F31E7C" w:rsidP="00F31E7C">
      <w:r>
        <w:t xml:space="preserve">        &lt;</w:t>
      </w:r>
      <w:proofErr w:type="spellStart"/>
      <w:r>
        <w:t>SingleSocket</w:t>
      </w:r>
      <w:proofErr w:type="spellEnd"/>
    </w:p>
    <w:p w14:paraId="3E4529CE" w14:textId="77777777" w:rsidR="00F31E7C" w:rsidRDefault="00F31E7C" w:rsidP="00F31E7C">
      <w:r>
        <w:t xml:space="preserve">          key={spec}</w:t>
      </w:r>
    </w:p>
    <w:p w14:paraId="7E6191AF" w14:textId="77777777" w:rsidR="00F31E7C" w:rsidRDefault="00F31E7C" w:rsidP="00F31E7C">
      <w:r>
        <w:t xml:space="preserve">          </w:t>
      </w:r>
      <w:proofErr w:type="spellStart"/>
      <w:r>
        <w:t>speciality</w:t>
      </w:r>
      <w:proofErr w:type="spellEnd"/>
      <w:r>
        <w:t>={spec}</w:t>
      </w:r>
    </w:p>
    <w:p w14:paraId="001EDC37" w14:textId="77777777" w:rsidR="00F31E7C" w:rsidRDefault="00F31E7C" w:rsidP="00F31E7C">
      <w:r>
        <w:t xml:space="preserve">          </w:t>
      </w:r>
      <w:proofErr w:type="spellStart"/>
      <w:r>
        <w:t>onMessage</w:t>
      </w:r>
      <w:proofErr w:type="spellEnd"/>
      <w:r>
        <w:t>={</w:t>
      </w:r>
      <w:proofErr w:type="spellStart"/>
      <w:r>
        <w:t>onMessage</w:t>
      </w:r>
      <w:proofErr w:type="spellEnd"/>
      <w:r>
        <w:t>}</w:t>
      </w:r>
    </w:p>
    <w:p w14:paraId="3AF2E45A" w14:textId="77777777" w:rsidR="00F31E7C" w:rsidRDefault="00F31E7C" w:rsidP="00F31E7C">
      <w:r>
        <w:t xml:space="preserve">          </w:t>
      </w:r>
      <w:proofErr w:type="spellStart"/>
      <w:r>
        <w:t>registerSendMessage</w:t>
      </w:r>
      <w:proofErr w:type="spellEnd"/>
      <w:r>
        <w:t>={</w:t>
      </w:r>
      <w:proofErr w:type="spellStart"/>
      <w:r>
        <w:t>registerSendMessage</w:t>
      </w:r>
      <w:proofErr w:type="spellEnd"/>
      <w:r>
        <w:t>}</w:t>
      </w:r>
    </w:p>
    <w:p w14:paraId="132F1748" w14:textId="77777777" w:rsidR="00F31E7C" w:rsidRDefault="00F31E7C" w:rsidP="00F31E7C">
      <w:r>
        <w:t xml:space="preserve">        /&gt;</w:t>
      </w:r>
    </w:p>
    <w:p w14:paraId="109CEB11" w14:textId="77777777" w:rsidR="00F31E7C" w:rsidRDefault="00F31E7C" w:rsidP="00F31E7C">
      <w:r>
        <w:t xml:space="preserve">      </w:t>
      </w:r>
      <w:proofErr w:type="gramStart"/>
      <w:r>
        <w:t>))}</w:t>
      </w:r>
      <w:proofErr w:type="gramEnd"/>
    </w:p>
    <w:p w14:paraId="6EF2B0B5" w14:textId="77777777" w:rsidR="00F31E7C" w:rsidRDefault="00F31E7C" w:rsidP="00F31E7C">
      <w:r>
        <w:t xml:space="preserve">    &lt;/&gt;</w:t>
      </w:r>
    </w:p>
    <w:p w14:paraId="6F71FF2B" w14:textId="77777777" w:rsidR="00F31E7C" w:rsidRDefault="00F31E7C" w:rsidP="00F31E7C">
      <w:r>
        <w:t xml:space="preserve">  );</w:t>
      </w:r>
    </w:p>
    <w:p w14:paraId="035718B9" w14:textId="77777777" w:rsidR="00F31E7C" w:rsidRDefault="00F31E7C" w:rsidP="00F31E7C">
      <w:r>
        <w:t>}</w:t>
      </w:r>
    </w:p>
    <w:p w14:paraId="3F5C2DAD" w14:textId="77777777" w:rsidR="00F31E7C" w:rsidRDefault="00F31E7C" w:rsidP="00F31E7C"/>
    <w:p w14:paraId="4E510FBA" w14:textId="77777777" w:rsidR="00F31E7C" w:rsidRDefault="00F31E7C" w:rsidP="00F31E7C">
      <w:r>
        <w:t xml:space="preserve">// Hook principal para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especialidades</w:t>
      </w:r>
      <w:proofErr w:type="spellEnd"/>
    </w:p>
    <w:p w14:paraId="16D53029" w14:textId="77777777" w:rsidR="00F31E7C" w:rsidRDefault="00F31E7C" w:rsidP="00F31E7C">
      <w:r>
        <w:t xml:space="preserve">export default function </w:t>
      </w:r>
      <w:proofErr w:type="spellStart"/>
      <w:proofErr w:type="gramStart"/>
      <w:r>
        <w:t>useMultiSocket</w:t>
      </w:r>
      <w:proofErr w:type="spellEnd"/>
      <w:r>
        <w:t>(</w:t>
      </w:r>
      <w:proofErr w:type="spellStart"/>
      <w:proofErr w:type="gramEnd"/>
      <w:r>
        <w:t>specialities</w:t>
      </w:r>
      <w:proofErr w:type="spellEnd"/>
      <w:r>
        <w:t xml:space="preserve"> = [], </w:t>
      </w:r>
      <w:proofErr w:type="spellStart"/>
      <w:proofErr w:type="gramStart"/>
      <w:r>
        <w:t>onMessages</w:t>
      </w:r>
      <w:proofErr w:type="spellEnd"/>
      <w:r>
        <w:t>) {</w:t>
      </w:r>
      <w:proofErr w:type="gramEnd"/>
    </w:p>
    <w:p w14:paraId="0BA5435B" w14:textId="77777777" w:rsidR="00F31E7C" w:rsidRDefault="00F31E7C" w:rsidP="00F31E7C">
      <w:r>
        <w:t xml:space="preserve">  const [</w:t>
      </w:r>
      <w:proofErr w:type="spellStart"/>
      <w:r>
        <w:t>allMessages</w:t>
      </w:r>
      <w:proofErr w:type="spellEnd"/>
      <w:r>
        <w:t xml:space="preserve">, </w:t>
      </w:r>
      <w:proofErr w:type="spellStart"/>
      <w:r>
        <w:t>setAllMessages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</w:t>
      </w:r>
      <w:proofErr w:type="gramStart"/>
      <w:r>
        <w:t>);</w:t>
      </w:r>
      <w:proofErr w:type="gramEnd"/>
    </w:p>
    <w:p w14:paraId="5E159ED9" w14:textId="77777777" w:rsidR="00F31E7C" w:rsidRDefault="00F31E7C" w:rsidP="00F31E7C">
      <w:r>
        <w:t xml:space="preserve">  const </w:t>
      </w:r>
      <w:proofErr w:type="spellStart"/>
      <w:r>
        <w:t>sendMessageMap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{}); // Map de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sendMessage</w:t>
      </w:r>
      <w:proofErr w:type="spellEnd"/>
    </w:p>
    <w:p w14:paraId="7E7BCBC9" w14:textId="77777777" w:rsidR="00F31E7C" w:rsidRDefault="00F31E7C" w:rsidP="00F31E7C"/>
    <w:p w14:paraId="6E45DFDE" w14:textId="77777777" w:rsidR="00F31E7C" w:rsidRDefault="00F31E7C" w:rsidP="00F31E7C">
      <w:r>
        <w:t xml:space="preserve">  // Registrar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sendMessage</w:t>
      </w:r>
      <w:proofErr w:type="spellEnd"/>
    </w:p>
    <w:p w14:paraId="09AA3F9D" w14:textId="77777777" w:rsidR="00F31E7C" w:rsidRDefault="00F31E7C" w:rsidP="00F31E7C">
      <w:r>
        <w:t xml:space="preserve">  const </w:t>
      </w:r>
      <w:proofErr w:type="spellStart"/>
      <w:r>
        <w:t>registerSendMessage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</w:t>
      </w:r>
      <w:proofErr w:type="spellStart"/>
      <w:r>
        <w:t>speciality</w:t>
      </w:r>
      <w:proofErr w:type="spellEnd"/>
      <w:r>
        <w:t xml:space="preserve">, </w:t>
      </w:r>
      <w:proofErr w:type="spellStart"/>
      <w:r>
        <w:t>fn</w:t>
      </w:r>
      <w:proofErr w:type="spellEnd"/>
      <w:r>
        <w:t>) =&gt; {</w:t>
      </w:r>
    </w:p>
    <w:p w14:paraId="6357162B" w14:textId="77777777" w:rsidR="00F31E7C" w:rsidRDefault="00F31E7C" w:rsidP="00F31E7C">
      <w:r>
        <w:t xml:space="preserve">    </w:t>
      </w:r>
      <w:proofErr w:type="spellStart"/>
      <w:r>
        <w:t>sendMessageMap.current</w:t>
      </w:r>
      <w:proofErr w:type="spellEnd"/>
      <w:r>
        <w:t>[</w:t>
      </w:r>
      <w:proofErr w:type="spellStart"/>
      <w:r>
        <w:t>speciality</w:t>
      </w:r>
      <w:proofErr w:type="spellEnd"/>
      <w:r>
        <w:t xml:space="preserve">] = </w:t>
      </w:r>
      <w:proofErr w:type="spellStart"/>
      <w:proofErr w:type="gramStart"/>
      <w:r>
        <w:t>fn</w:t>
      </w:r>
      <w:proofErr w:type="spellEnd"/>
      <w:r>
        <w:t>;</w:t>
      </w:r>
      <w:proofErr w:type="gramEnd"/>
    </w:p>
    <w:p w14:paraId="1EFA48F0" w14:textId="77777777" w:rsidR="00F31E7C" w:rsidRDefault="00F31E7C" w:rsidP="00F31E7C">
      <w:r>
        <w:t xml:space="preserve">  }, []);</w:t>
      </w:r>
    </w:p>
    <w:p w14:paraId="02CCE673" w14:textId="77777777" w:rsidR="00F31E7C" w:rsidRDefault="00F31E7C" w:rsidP="00F31E7C"/>
    <w:p w14:paraId="09B1734B" w14:textId="77777777" w:rsidR="00F31E7C" w:rsidRDefault="00F31E7C" w:rsidP="00F31E7C">
      <w:r>
        <w:t xml:space="preserve">  //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especialidad</w:t>
      </w:r>
      <w:proofErr w:type="spellEnd"/>
      <w:r>
        <w:t xml:space="preserve"> </w:t>
      </w:r>
      <w:proofErr w:type="spellStart"/>
      <w:r>
        <w:t>específica</w:t>
      </w:r>
      <w:proofErr w:type="spellEnd"/>
    </w:p>
    <w:p w14:paraId="77A0A97C" w14:textId="77777777" w:rsidR="00F31E7C" w:rsidRDefault="00F31E7C" w:rsidP="00F31E7C">
      <w:r>
        <w:t xml:space="preserve">  const </w:t>
      </w:r>
      <w:proofErr w:type="spellStart"/>
      <w:r>
        <w:t>sendMessage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</w:t>
      </w:r>
      <w:proofErr w:type="spellStart"/>
      <w:r>
        <w:t>speciality</w:t>
      </w:r>
      <w:proofErr w:type="spellEnd"/>
      <w:r>
        <w:t>, message) =&gt; {</w:t>
      </w:r>
    </w:p>
    <w:p w14:paraId="6992F571" w14:textId="77777777" w:rsidR="00F31E7C" w:rsidRDefault="00F31E7C" w:rsidP="00F31E7C">
      <w:r>
        <w:t xml:space="preserve">    const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sendMessageMap.current</w:t>
      </w:r>
      <w:proofErr w:type="spellEnd"/>
      <w:r>
        <w:t>[</w:t>
      </w:r>
      <w:proofErr w:type="spellStart"/>
      <w:r>
        <w:t>speciality</w:t>
      </w:r>
      <w:proofErr w:type="spellEnd"/>
      <w:proofErr w:type="gramStart"/>
      <w:r>
        <w:t>];</w:t>
      </w:r>
      <w:proofErr w:type="gramEnd"/>
    </w:p>
    <w:p w14:paraId="45DEE743" w14:textId="77777777" w:rsidR="00F31E7C" w:rsidRDefault="00F31E7C" w:rsidP="00F31E7C">
      <w:r>
        <w:t xml:space="preserve">    if (</w:t>
      </w:r>
      <w:proofErr w:type="spellStart"/>
      <w:r>
        <w:t>fn</w:t>
      </w:r>
      <w:proofErr w:type="spellEnd"/>
      <w:r>
        <w:t>) {</w:t>
      </w:r>
    </w:p>
    <w:p w14:paraId="135ACECF" w14:textId="77777777" w:rsidR="00F31E7C" w:rsidRDefault="00F31E7C" w:rsidP="00F31E7C">
      <w:r>
        <w:t xml:space="preserve">      </w:t>
      </w:r>
      <w:proofErr w:type="spellStart"/>
      <w:r>
        <w:t>fn</w:t>
      </w:r>
      <w:proofErr w:type="spellEnd"/>
      <w:r>
        <w:t>(message</w:t>
      </w:r>
      <w:proofErr w:type="gramStart"/>
      <w:r>
        <w:t>);</w:t>
      </w:r>
      <w:proofErr w:type="gramEnd"/>
    </w:p>
    <w:p w14:paraId="1DBC8A08" w14:textId="77777777" w:rsidR="00F31E7C" w:rsidRDefault="00F31E7C" w:rsidP="00F31E7C">
      <w:r>
        <w:t xml:space="preserve">    } else {</w:t>
      </w:r>
    </w:p>
    <w:p w14:paraId="65081C89" w14:textId="77777777" w:rsidR="00F31E7C" w:rsidRDefault="00F31E7C" w:rsidP="00F31E7C">
      <w:r>
        <w:t xml:space="preserve">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(`No hay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para la </w:t>
      </w:r>
      <w:proofErr w:type="spellStart"/>
      <w:r>
        <w:t>especialidad</w:t>
      </w:r>
      <w:proofErr w:type="spellEnd"/>
      <w:r>
        <w:t>: ${</w:t>
      </w:r>
      <w:proofErr w:type="spellStart"/>
      <w:r>
        <w:t>speciality</w:t>
      </w:r>
      <w:proofErr w:type="spellEnd"/>
      <w:r>
        <w:t>}`</w:t>
      </w:r>
      <w:proofErr w:type="gramStart"/>
      <w:r>
        <w:t>);</w:t>
      </w:r>
      <w:proofErr w:type="gramEnd"/>
    </w:p>
    <w:p w14:paraId="033BA67D" w14:textId="77777777" w:rsidR="00F31E7C" w:rsidRDefault="00F31E7C" w:rsidP="00F31E7C">
      <w:r>
        <w:t xml:space="preserve">    }</w:t>
      </w:r>
    </w:p>
    <w:p w14:paraId="226EC069" w14:textId="77777777" w:rsidR="00F31E7C" w:rsidRDefault="00F31E7C" w:rsidP="00F31E7C">
      <w:r>
        <w:t xml:space="preserve">  }, []);</w:t>
      </w:r>
    </w:p>
    <w:p w14:paraId="0DD83C10" w14:textId="77777777" w:rsidR="00F31E7C" w:rsidRDefault="00F31E7C" w:rsidP="00F31E7C"/>
    <w:p w14:paraId="3B84F9F8" w14:textId="77777777" w:rsidR="00F31E7C" w:rsidRDefault="00F31E7C" w:rsidP="00F31E7C">
      <w:r>
        <w:t xml:space="preserve">  //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onMessages</w:t>
      </w:r>
      <w:proofErr w:type="spellEnd"/>
      <w:r>
        <w:t xml:space="preserve"> </w:t>
      </w:r>
      <w:proofErr w:type="spellStart"/>
      <w:r>
        <w:t>pasada</w:t>
      </w:r>
      <w:proofErr w:type="spellEnd"/>
      <w:r>
        <w:t xml:space="preserve"> la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mensajes</w:t>
      </w:r>
      <w:proofErr w:type="spellEnd"/>
    </w:p>
    <w:p w14:paraId="777675DC" w14:textId="77777777" w:rsidR="00F31E7C" w:rsidRDefault="00F31E7C" w:rsidP="00F31E7C">
      <w:r>
        <w:t xml:space="preserve">  const </w:t>
      </w:r>
      <w:proofErr w:type="spellStart"/>
      <w:r>
        <w:t>handleMessage</w:t>
      </w:r>
      <w:proofErr w:type="spellEnd"/>
      <w:r>
        <w:t xml:space="preserve"> = </w:t>
      </w:r>
      <w:proofErr w:type="spellStart"/>
      <w:proofErr w:type="gramStart"/>
      <w:r>
        <w:t>onMessages</w:t>
      </w:r>
      <w:proofErr w:type="spellEnd"/>
      <w:r>
        <w:t>;</w:t>
      </w:r>
      <w:proofErr w:type="gramEnd"/>
    </w:p>
    <w:p w14:paraId="16945FCD" w14:textId="77777777" w:rsidR="00F31E7C" w:rsidRDefault="00F31E7C" w:rsidP="00F31E7C"/>
    <w:p w14:paraId="552BFE15" w14:textId="77777777" w:rsidR="00F31E7C" w:rsidRDefault="00F31E7C" w:rsidP="00F31E7C">
      <w:r>
        <w:t xml:space="preserve">  return {</w:t>
      </w:r>
    </w:p>
    <w:p w14:paraId="13BF57D4" w14:textId="77777777" w:rsidR="00F31E7C" w:rsidRDefault="00F31E7C" w:rsidP="00F31E7C">
      <w:r>
        <w:t xml:space="preserve">    </w:t>
      </w:r>
      <w:proofErr w:type="spellStart"/>
      <w:r>
        <w:t>allMessages</w:t>
      </w:r>
      <w:proofErr w:type="spellEnd"/>
      <w:r>
        <w:t>,</w:t>
      </w:r>
    </w:p>
    <w:p w14:paraId="2E991E95" w14:textId="77777777" w:rsidR="00F31E7C" w:rsidRDefault="00F31E7C" w:rsidP="00F31E7C">
      <w:r>
        <w:t xml:space="preserve">    </w:t>
      </w:r>
      <w:proofErr w:type="spellStart"/>
      <w:r>
        <w:t>sendMessage</w:t>
      </w:r>
      <w:proofErr w:type="spellEnd"/>
      <w:r>
        <w:t>,</w:t>
      </w:r>
    </w:p>
    <w:p w14:paraId="4337074E" w14:textId="77777777" w:rsidR="00F31E7C" w:rsidRDefault="00F31E7C" w:rsidP="00F31E7C">
      <w:r>
        <w:t xml:space="preserve">    </w:t>
      </w:r>
      <w:proofErr w:type="spellStart"/>
      <w:r>
        <w:t>MultiSocketComponents</w:t>
      </w:r>
      <w:proofErr w:type="spellEnd"/>
      <w:r>
        <w:t>: (</w:t>
      </w:r>
    </w:p>
    <w:p w14:paraId="3120189F" w14:textId="77777777" w:rsidR="00F31E7C" w:rsidRDefault="00F31E7C" w:rsidP="00F31E7C">
      <w:r>
        <w:t xml:space="preserve">      &lt;</w:t>
      </w:r>
      <w:proofErr w:type="spellStart"/>
      <w:r>
        <w:t>MultiSocketComponents</w:t>
      </w:r>
      <w:proofErr w:type="spellEnd"/>
    </w:p>
    <w:p w14:paraId="375D6B12" w14:textId="77777777" w:rsidR="00F31E7C" w:rsidRDefault="00F31E7C" w:rsidP="00F31E7C">
      <w:r>
        <w:t xml:space="preserve">        </w:t>
      </w:r>
      <w:proofErr w:type="spellStart"/>
      <w:r>
        <w:t>specialities</w:t>
      </w:r>
      <w:proofErr w:type="spellEnd"/>
      <w:r>
        <w:t>={</w:t>
      </w:r>
      <w:proofErr w:type="spellStart"/>
      <w:r>
        <w:t>specialities</w:t>
      </w:r>
      <w:proofErr w:type="spellEnd"/>
      <w:r>
        <w:t>}</w:t>
      </w:r>
    </w:p>
    <w:p w14:paraId="15E16D2E" w14:textId="77777777" w:rsidR="00F31E7C" w:rsidRDefault="00F31E7C" w:rsidP="00F31E7C">
      <w:r>
        <w:t xml:space="preserve">        </w:t>
      </w:r>
      <w:proofErr w:type="spellStart"/>
      <w:r>
        <w:t>onMessage</w:t>
      </w:r>
      <w:proofErr w:type="spellEnd"/>
      <w:r>
        <w:t>={</w:t>
      </w:r>
      <w:proofErr w:type="spellStart"/>
      <w:r>
        <w:t>handleMessage</w:t>
      </w:r>
      <w:proofErr w:type="spellEnd"/>
      <w:r>
        <w:t>}</w:t>
      </w:r>
    </w:p>
    <w:p w14:paraId="042636CF" w14:textId="77777777" w:rsidR="00F31E7C" w:rsidRDefault="00F31E7C" w:rsidP="00F31E7C">
      <w:r>
        <w:t xml:space="preserve">        </w:t>
      </w:r>
      <w:proofErr w:type="spellStart"/>
      <w:r>
        <w:t>registerSendMessage</w:t>
      </w:r>
      <w:proofErr w:type="spellEnd"/>
      <w:r>
        <w:t>={</w:t>
      </w:r>
      <w:proofErr w:type="spellStart"/>
      <w:r>
        <w:t>registerSendMessage</w:t>
      </w:r>
      <w:proofErr w:type="spellEnd"/>
      <w:r>
        <w:t>}</w:t>
      </w:r>
    </w:p>
    <w:p w14:paraId="49116669" w14:textId="77777777" w:rsidR="00F31E7C" w:rsidRDefault="00F31E7C" w:rsidP="00F31E7C">
      <w:r>
        <w:t xml:space="preserve">      /&gt;</w:t>
      </w:r>
    </w:p>
    <w:p w14:paraId="3B92A15D" w14:textId="77777777" w:rsidR="00F31E7C" w:rsidRDefault="00F31E7C" w:rsidP="00F31E7C">
      <w:r>
        <w:t xml:space="preserve">    ),</w:t>
      </w:r>
    </w:p>
    <w:p w14:paraId="034530C0" w14:textId="77777777" w:rsidR="00F31E7C" w:rsidRDefault="00F31E7C" w:rsidP="00F31E7C">
      <w:r>
        <w:t xml:space="preserve">  };</w:t>
      </w:r>
    </w:p>
    <w:p w14:paraId="513BA88A" w14:textId="106BDF90" w:rsidR="00F31E7C" w:rsidRDefault="00F31E7C" w:rsidP="00F31E7C">
      <w:r>
        <w:t>}</w:t>
      </w:r>
    </w:p>
    <w:p w14:paraId="78893884" w14:textId="77777777" w:rsidR="00F31E7C" w:rsidRDefault="00F31E7C" w:rsidP="00F31E7C"/>
    <w:p w14:paraId="0EE88309" w14:textId="77777777" w:rsidR="00F31E7C" w:rsidRDefault="00F31E7C" w:rsidP="00F31E7C"/>
    <w:p w14:paraId="20F8350D" w14:textId="77777777" w:rsidR="00F31E7C" w:rsidRDefault="00F31E7C" w:rsidP="00F31E7C"/>
    <w:p w14:paraId="4A2FB423" w14:textId="77777777" w:rsidR="00F31E7C" w:rsidRDefault="00F31E7C" w:rsidP="00F31E7C"/>
    <w:p w14:paraId="26575989" w14:textId="77777777" w:rsidR="00F31E7C" w:rsidRPr="00F31E7C" w:rsidRDefault="00F31E7C" w:rsidP="00F31E7C">
      <w:pPr>
        <w:rPr>
          <w:lang w:val="es-CO"/>
        </w:rPr>
      </w:pPr>
      <w:r>
        <w:t>CODIGO FACTURACION.JS</w:t>
      </w:r>
      <w:r>
        <w:br/>
      </w:r>
      <w:r>
        <w:br/>
      </w: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React</w:t>
      </w:r>
      <w:proofErr w:type="spellEnd"/>
      <w:r w:rsidRPr="00F31E7C">
        <w:rPr>
          <w:lang w:val="es-CO"/>
        </w:rPr>
        <w:t xml:space="preserve">,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useEffect</w:t>
      </w:r>
      <w:proofErr w:type="spellEnd"/>
      <w:proofErr w:type="gramEnd"/>
      <w:r w:rsidRPr="00F31E7C">
        <w:rPr>
          <w:lang w:val="es-CO"/>
        </w:rPr>
        <w:t xml:space="preserve">,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 xml:space="preserve"> }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"</w:t>
      </w:r>
      <w:proofErr w:type="spellStart"/>
      <w:r w:rsidRPr="00F31E7C">
        <w:rPr>
          <w:lang w:val="es-CO"/>
        </w:rPr>
        <w:t>react</w:t>
      </w:r>
      <w:proofErr w:type="spellEnd"/>
      <w:proofErr w:type="gramStart"/>
      <w:r w:rsidRPr="00F31E7C">
        <w:rPr>
          <w:lang w:val="es-CO"/>
        </w:rPr>
        <w:t>";</w:t>
      </w:r>
      <w:proofErr w:type="gramEnd"/>
    </w:p>
    <w:p w14:paraId="0012A77A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FaPhoneAlt</w:t>
      </w:r>
      <w:proofErr w:type="spellEnd"/>
      <w:proofErr w:type="gramEnd"/>
      <w:r w:rsidRPr="00F31E7C">
        <w:rPr>
          <w:lang w:val="es-CO"/>
        </w:rPr>
        <w:t xml:space="preserve">, </w:t>
      </w:r>
      <w:proofErr w:type="spellStart"/>
      <w:proofErr w:type="gramStart"/>
      <w:r w:rsidRPr="00F31E7C">
        <w:rPr>
          <w:lang w:val="es-CO"/>
        </w:rPr>
        <w:t>FaTrashAlt</w:t>
      </w:r>
      <w:proofErr w:type="spellEnd"/>
      <w:r w:rsidRPr="00F31E7C">
        <w:rPr>
          <w:lang w:val="es-CO"/>
        </w:rPr>
        <w:t xml:space="preserve"> }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"</w:t>
      </w:r>
      <w:proofErr w:type="spellStart"/>
      <w:r w:rsidRPr="00F31E7C">
        <w:rPr>
          <w:lang w:val="es-CO"/>
        </w:rPr>
        <w:t>react-icons</w:t>
      </w:r>
      <w:proofErr w:type="spellEnd"/>
      <w:r w:rsidRPr="00F31E7C">
        <w:rPr>
          <w:lang w:val="es-CO"/>
        </w:rPr>
        <w:t>/fa";</w:t>
      </w:r>
    </w:p>
    <w:p w14:paraId="66AFAA77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ToastContainer</w:t>
      </w:r>
      <w:proofErr w:type="spellEnd"/>
      <w:proofErr w:type="gramEnd"/>
      <w:r w:rsidRPr="00F31E7C">
        <w:rPr>
          <w:lang w:val="es-CO"/>
        </w:rPr>
        <w:t xml:space="preserve">, </w:t>
      </w:r>
      <w:proofErr w:type="spellStart"/>
      <w:proofErr w:type="gramStart"/>
      <w:r w:rsidRPr="00F31E7C">
        <w:rPr>
          <w:lang w:val="es-CO"/>
        </w:rPr>
        <w:t>toast</w:t>
      </w:r>
      <w:proofErr w:type="spellEnd"/>
      <w:r w:rsidRPr="00F31E7C">
        <w:rPr>
          <w:lang w:val="es-CO"/>
        </w:rPr>
        <w:t xml:space="preserve"> }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"</w:t>
      </w:r>
      <w:proofErr w:type="spellStart"/>
      <w:r w:rsidRPr="00F31E7C">
        <w:rPr>
          <w:lang w:val="es-CO"/>
        </w:rPr>
        <w:t>react-toastify</w:t>
      </w:r>
      <w:proofErr w:type="spellEnd"/>
      <w:r w:rsidRPr="00F31E7C">
        <w:rPr>
          <w:lang w:val="es-CO"/>
        </w:rPr>
        <w:t>";</w:t>
      </w:r>
    </w:p>
    <w:p w14:paraId="7C2B8B71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"</w:t>
      </w:r>
      <w:proofErr w:type="spellStart"/>
      <w:r w:rsidRPr="00F31E7C">
        <w:rPr>
          <w:lang w:val="es-CO"/>
        </w:rPr>
        <w:t>react-toastify</w:t>
      </w:r>
      <w:proofErr w:type="spellEnd"/>
      <w:r w:rsidRPr="00F31E7C">
        <w:rPr>
          <w:lang w:val="es-CO"/>
        </w:rPr>
        <w:t>/</w:t>
      </w:r>
      <w:proofErr w:type="spellStart"/>
      <w:r w:rsidRPr="00F31E7C">
        <w:rPr>
          <w:lang w:val="es-CO"/>
        </w:rPr>
        <w:t>dist</w:t>
      </w:r>
      <w:proofErr w:type="spellEnd"/>
      <w:r w:rsidRPr="00F31E7C">
        <w:rPr>
          <w:lang w:val="es-CO"/>
        </w:rPr>
        <w:t>/ReactToastify.css";</w:t>
      </w:r>
    </w:p>
    <w:p w14:paraId="2D917154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useMultiSocket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"./</w:t>
      </w:r>
      <w:proofErr w:type="spellStart"/>
      <w:proofErr w:type="gramEnd"/>
      <w:r w:rsidRPr="00F31E7C">
        <w:rPr>
          <w:lang w:val="es-CO"/>
        </w:rPr>
        <w:t>useMultiSocket</w:t>
      </w:r>
      <w:proofErr w:type="spellEnd"/>
      <w:r w:rsidRPr="00F31E7C">
        <w:rPr>
          <w:lang w:val="es-CO"/>
        </w:rPr>
        <w:t xml:space="preserve">"; </w:t>
      </w:r>
    </w:p>
    <w:p w14:paraId="3FB55FFC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"./Facturacion.css";</w:t>
      </w:r>
    </w:p>
    <w:p w14:paraId="2C30106D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{ API</w:t>
      </w:r>
      <w:proofErr w:type="gramEnd"/>
      <w:r w:rsidRPr="00F31E7C">
        <w:rPr>
          <w:lang w:val="es-CO"/>
        </w:rPr>
        <w:t>_BASE_</w:t>
      </w:r>
      <w:proofErr w:type="gramStart"/>
      <w:r w:rsidRPr="00F31E7C">
        <w:rPr>
          <w:lang w:val="es-CO"/>
        </w:rPr>
        <w:t>URL }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"./</w:t>
      </w:r>
      <w:proofErr w:type="spellStart"/>
      <w:proofErr w:type="gramEnd"/>
      <w:r w:rsidRPr="00F31E7C">
        <w:rPr>
          <w:lang w:val="es-CO"/>
        </w:rPr>
        <w:t>Recepcion</w:t>
      </w:r>
      <w:proofErr w:type="spellEnd"/>
      <w:r w:rsidRPr="00F31E7C">
        <w:rPr>
          <w:lang w:val="es-CO"/>
        </w:rPr>
        <w:t>";</w:t>
      </w:r>
    </w:p>
    <w:p w14:paraId="4AF3032F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import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useSocket</w:t>
      </w:r>
      <w:proofErr w:type="spellEnd"/>
      <w:r w:rsidRPr="00F31E7C">
        <w:rPr>
          <w:lang w:val="es-CO"/>
        </w:rPr>
        <w:t xml:space="preserve">,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DestSocket</w:t>
      </w:r>
      <w:proofErr w:type="spellEnd"/>
      <w:proofErr w:type="gramEnd"/>
      <w:r w:rsidRPr="00F31E7C">
        <w:rPr>
          <w:lang w:val="es-CO"/>
        </w:rPr>
        <w:t xml:space="preserve"> } </w:t>
      </w:r>
      <w:proofErr w:type="spellStart"/>
      <w:r w:rsidRPr="00F31E7C">
        <w:rPr>
          <w:lang w:val="es-CO"/>
        </w:rPr>
        <w:t>from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"./</w:t>
      </w:r>
      <w:proofErr w:type="spellStart"/>
      <w:proofErr w:type="gramEnd"/>
      <w:r w:rsidRPr="00F31E7C">
        <w:rPr>
          <w:lang w:val="es-CO"/>
        </w:rPr>
        <w:t>useSocket</w:t>
      </w:r>
      <w:proofErr w:type="spellEnd"/>
      <w:r w:rsidRPr="00F31E7C">
        <w:rPr>
          <w:lang w:val="es-CO"/>
        </w:rPr>
        <w:t>";</w:t>
      </w:r>
    </w:p>
    <w:p w14:paraId="67CDF6E4" w14:textId="77777777" w:rsidR="00F31E7C" w:rsidRPr="00F31E7C" w:rsidRDefault="00F31E7C" w:rsidP="00F31E7C">
      <w:pPr>
        <w:rPr>
          <w:lang w:val="es-CO"/>
        </w:rPr>
      </w:pPr>
    </w:p>
    <w:p w14:paraId="63857A58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MODULOS = [</w:t>
      </w:r>
    </w:p>
    <w:p w14:paraId="12B362E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1",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["CIRUGIA_PROGRAMADA"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06E6F99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2",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["SOAT", "ARL"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6601C10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3",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["SOAT", "GENERAL"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6C5681E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4",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["GENERAL"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4DC277B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5",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["MEDICINA_PREPAGADA", "PRUEBAS_MAGISTRALES", "INFUSIONES", "RECAUDOS", "QR"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3878CBE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6",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["GENERAL", "CURACIONES"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0D333DE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7",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["LABORATORIOS", "ATENCION_PREFERENCIAL"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01D995D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8",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["ONCOLOGIA", "ATENCION_PREFERENCIAL"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135710C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9",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["ATENCION_PREFERENCIAL"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0E2CA0A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10",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["CHATBOT", "POSTQUIRURGICO"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611C142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moduleName</w:t>
      </w:r>
      <w:proofErr w:type="spellEnd"/>
      <w:proofErr w:type="gramEnd"/>
      <w:r w:rsidRPr="00F31E7C">
        <w:rPr>
          <w:lang w:val="es-CO"/>
        </w:rPr>
        <w:t xml:space="preserve">: "Módulo Virtual", </w:t>
      </w:r>
      <w:proofErr w:type="spellStart"/>
      <w:r w:rsidRPr="00F31E7C">
        <w:rPr>
          <w:lang w:val="es-CO"/>
        </w:rPr>
        <w:t>availableSpecialities</w:t>
      </w:r>
      <w:proofErr w:type="spellEnd"/>
      <w:r w:rsidRPr="00F31E7C">
        <w:rPr>
          <w:lang w:val="es-CO"/>
        </w:rPr>
        <w:t>: ["APOYO"</w:t>
      </w:r>
      <w:proofErr w:type="gramStart"/>
      <w:r w:rsidRPr="00F31E7C">
        <w:rPr>
          <w:lang w:val="es-CO"/>
        </w:rPr>
        <w:t>] }</w:t>
      </w:r>
      <w:proofErr w:type="gramEnd"/>
      <w:r w:rsidRPr="00F31E7C">
        <w:rPr>
          <w:lang w:val="es-CO"/>
        </w:rPr>
        <w:t>,</w:t>
      </w:r>
    </w:p>
    <w:p w14:paraId="0D3D6B0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];</w:t>
      </w:r>
    </w:p>
    <w:p w14:paraId="083F4C4D" w14:textId="77777777" w:rsidR="00F31E7C" w:rsidRPr="00F31E7C" w:rsidRDefault="00F31E7C" w:rsidP="00F31E7C">
      <w:pPr>
        <w:rPr>
          <w:lang w:val="es-CO"/>
        </w:rPr>
      </w:pPr>
    </w:p>
    <w:p w14:paraId="7F5EE343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function</w:t>
      </w:r>
      <w:proofErr w:type="spellEnd"/>
      <w:r w:rsidRPr="00F31E7C">
        <w:rPr>
          <w:lang w:val="es-CO"/>
        </w:rPr>
        <w:t xml:space="preserve"> </w:t>
      </w:r>
      <w:proofErr w:type="spellStart"/>
      <w:proofErr w:type="gramStart"/>
      <w:r w:rsidRPr="00F31E7C">
        <w:rPr>
          <w:lang w:val="es-CO"/>
        </w:rPr>
        <w:t>Facturacion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) {</w:t>
      </w:r>
    </w:p>
    <w:p w14:paraId="7641718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</w:t>
      </w:r>
      <w:proofErr w:type="spellStart"/>
      <w:r w:rsidRPr="00F31E7C">
        <w:rPr>
          <w:lang w:val="es-CO"/>
        </w:rPr>
        <w:t>moduloSeleccionado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setModuloSeleccionado</w:t>
      </w:r>
      <w:proofErr w:type="spellEnd"/>
      <w:r w:rsidRPr="00F31E7C">
        <w:rPr>
          <w:lang w:val="es-CO"/>
        </w:rPr>
        <w:t xml:space="preserve">] = </w:t>
      </w:r>
      <w:proofErr w:type="spell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null</w:t>
      </w:r>
      <w:proofErr w:type="spellEnd"/>
      <w:r w:rsidRPr="00F31E7C">
        <w:rPr>
          <w:lang w:val="es-CO"/>
        </w:rPr>
        <w:t>);</w:t>
      </w:r>
    </w:p>
    <w:p w14:paraId="47AC5EE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[turnos, </w:t>
      </w:r>
      <w:proofErr w:type="spellStart"/>
      <w:r w:rsidRPr="00F31E7C">
        <w:rPr>
          <w:lang w:val="es-CO"/>
        </w:rPr>
        <w:t>setTurnos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3AC23D5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[filtro, </w:t>
      </w:r>
      <w:proofErr w:type="spellStart"/>
      <w:r w:rsidRPr="00F31E7C">
        <w:rPr>
          <w:lang w:val="es-CO"/>
        </w:rPr>
        <w:t>setFiltro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"");</w:t>
      </w:r>
    </w:p>
    <w:p w14:paraId="48B899A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</w:t>
      </w:r>
      <w:proofErr w:type="spellStart"/>
      <w:r w:rsidRPr="00F31E7C">
        <w:rPr>
          <w:lang w:val="es-CO"/>
        </w:rPr>
        <w:t>nuevosTurnos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setNuevosTurnos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6CECAF4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</w:t>
      </w:r>
      <w:proofErr w:type="spellStart"/>
      <w:r w:rsidRPr="00F31E7C">
        <w:rPr>
          <w:lang w:val="es-CO"/>
        </w:rPr>
        <w:t>opcionesConsultorios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setOpcionesConsultorios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4F0E304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</w:t>
      </w:r>
      <w:proofErr w:type="spellStart"/>
      <w:r w:rsidRPr="00F31E7C">
        <w:rPr>
          <w:lang w:val="es-CO"/>
        </w:rPr>
        <w:t>consultoriosVisibles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setConsultoriosVisibles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{});</w:t>
      </w:r>
    </w:p>
    <w:p w14:paraId="6E5F1830" w14:textId="77777777" w:rsidR="00F31E7C" w:rsidRPr="00F31E7C" w:rsidRDefault="00F31E7C" w:rsidP="00F31E7C">
      <w:pPr>
        <w:rPr>
          <w:lang w:val="es-CO"/>
        </w:rPr>
      </w:pPr>
    </w:p>
    <w:p w14:paraId="512FE81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[table, </w:t>
      </w:r>
      <w:proofErr w:type="spellStart"/>
      <w:r w:rsidRPr="00F31E7C">
        <w:rPr>
          <w:lang w:val="es-CO"/>
        </w:rPr>
        <w:t>setTable</w:t>
      </w:r>
      <w:proofErr w:type="spellEnd"/>
      <w:r w:rsidRPr="00F31E7C">
        <w:rPr>
          <w:lang w:val="es-CO"/>
        </w:rPr>
        <w:t xml:space="preserve">] = </w:t>
      </w:r>
      <w:proofErr w:type="spellStart"/>
      <w:proofErr w:type="gramStart"/>
      <w:r w:rsidRPr="00F31E7C">
        <w:rPr>
          <w:lang w:val="es-CO"/>
        </w:rPr>
        <w:t>useState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)</w:t>
      </w:r>
    </w:p>
    <w:p w14:paraId="35E6AD1E" w14:textId="77777777" w:rsidR="00F31E7C" w:rsidRPr="00F31E7C" w:rsidRDefault="00F31E7C" w:rsidP="00F31E7C">
      <w:pPr>
        <w:rPr>
          <w:lang w:val="es-CO"/>
        </w:rPr>
      </w:pPr>
    </w:p>
    <w:p w14:paraId="6D8C22A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r w:rsidRPr="00F31E7C">
        <w:rPr>
          <w:i/>
          <w:iCs/>
          <w:lang w:val="es-CO"/>
        </w:rPr>
        <w:t xml:space="preserve">// </w:t>
      </w:r>
      <w:proofErr w:type="spellStart"/>
      <w:r w:rsidRPr="00F31E7C">
        <w:rPr>
          <w:i/>
          <w:iCs/>
          <w:lang w:val="es-CO"/>
        </w:rPr>
        <w:t>Callback</w:t>
      </w:r>
      <w:proofErr w:type="spellEnd"/>
      <w:r w:rsidRPr="00F31E7C">
        <w:rPr>
          <w:i/>
          <w:iCs/>
          <w:lang w:val="es-CO"/>
        </w:rPr>
        <w:t xml:space="preserve"> para procesar mensajes entrantes de todos los sockets</w:t>
      </w:r>
    </w:p>
    <w:p w14:paraId="341B2B5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onMessages</w:t>
      </w:r>
      <w:proofErr w:type="spellEnd"/>
      <w:r w:rsidRPr="00F31E7C">
        <w:rPr>
          <w:lang w:val="es-CO"/>
        </w:rPr>
        <w:t xml:space="preserve"> = (</w:t>
      </w:r>
      <w:proofErr w:type="spellStart"/>
      <w:r w:rsidRPr="00F31E7C">
        <w:rPr>
          <w:lang w:val="es-CO"/>
        </w:rPr>
        <w:t>allMessages</w:t>
      </w:r>
      <w:proofErr w:type="spellEnd"/>
      <w:r w:rsidRPr="00F31E7C">
        <w:rPr>
          <w:lang w:val="es-CO"/>
        </w:rPr>
        <w:t>) =&gt; {</w:t>
      </w:r>
    </w:p>
    <w:p w14:paraId="1159FF5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console.log(</w:t>
      </w:r>
      <w:proofErr w:type="gramEnd"/>
      <w:r w:rsidRPr="00F31E7C">
        <w:rPr>
          <w:lang w:val="es-CO"/>
        </w:rPr>
        <w:t xml:space="preserve">"Mensajes recibidos:", </w:t>
      </w:r>
      <w:proofErr w:type="spellStart"/>
      <w:r w:rsidRPr="00F31E7C">
        <w:rPr>
          <w:lang w:val="es-CO"/>
        </w:rPr>
        <w:t>allMessages.flat</w:t>
      </w:r>
      <w:proofErr w:type="spellEnd"/>
      <w:r w:rsidRPr="00F31E7C">
        <w:rPr>
          <w:lang w:val="es-CO"/>
        </w:rPr>
        <w:t xml:space="preserve">()); </w:t>
      </w:r>
      <w:r w:rsidRPr="00F31E7C">
        <w:rPr>
          <w:i/>
          <w:iCs/>
          <w:lang w:val="es-CO"/>
        </w:rPr>
        <w:t>// &lt;-- Aquí ves los mensajes que llegan</w:t>
      </w:r>
    </w:p>
    <w:p w14:paraId="44A4C368" w14:textId="77777777" w:rsidR="00F31E7C" w:rsidRPr="00F31E7C" w:rsidRDefault="00F31E7C" w:rsidP="00F31E7C">
      <w:pPr>
        <w:rPr>
          <w:lang w:val="es-CO"/>
        </w:rPr>
      </w:pPr>
    </w:p>
    <w:p w14:paraId="7FE945B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>(</w:t>
      </w:r>
      <w:proofErr w:type="spellStart"/>
      <w:proofErr w:type="gramEnd"/>
      <w:r w:rsidRPr="00F31E7C">
        <w:rPr>
          <w:lang w:val="es-CO"/>
        </w:rPr>
        <w:t>moduloSeleccionado</w:t>
      </w:r>
      <w:proofErr w:type="spellEnd"/>
      <w:r w:rsidRPr="00F31E7C">
        <w:rPr>
          <w:lang w:val="es-CO"/>
        </w:rPr>
        <w:t xml:space="preserve"> === </w:t>
      </w:r>
      <w:proofErr w:type="spellStart"/>
      <w:r w:rsidRPr="00F31E7C">
        <w:rPr>
          <w:lang w:val="es-CO"/>
        </w:rPr>
        <w:t>null</w:t>
      </w:r>
      <w:proofErr w:type="spellEnd"/>
      <w:r w:rsidRPr="00F31E7C">
        <w:rPr>
          <w:lang w:val="es-CO"/>
        </w:rPr>
        <w:t xml:space="preserve"> || </w:t>
      </w:r>
      <w:proofErr w:type="spellStart"/>
      <w:r w:rsidRPr="00F31E7C">
        <w:rPr>
          <w:lang w:val="es-CO"/>
        </w:rPr>
        <w:t>moduloSeleccionado</w:t>
      </w:r>
      <w:proofErr w:type="spellEnd"/>
      <w:r w:rsidRPr="00F31E7C">
        <w:rPr>
          <w:lang w:val="es-CO"/>
        </w:rPr>
        <w:t xml:space="preserve"> === </w:t>
      </w:r>
      <w:proofErr w:type="spellStart"/>
      <w:proofErr w:type="gramStart"/>
      <w:r w:rsidRPr="00F31E7C">
        <w:rPr>
          <w:lang w:val="es-CO"/>
        </w:rPr>
        <w:t>undefined</w:t>
      </w:r>
      <w:proofErr w:type="spellEnd"/>
      <w:r w:rsidRPr="00F31E7C">
        <w:rPr>
          <w:lang w:val="es-CO"/>
        </w:rPr>
        <w:t>){</w:t>
      </w:r>
      <w:proofErr w:type="gramEnd"/>
    </w:p>
    <w:p w14:paraId="332494F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proofErr w:type="gram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>[</w:t>
      </w:r>
      <w:proofErr w:type="gramEnd"/>
      <w:r w:rsidRPr="00F31E7C">
        <w:rPr>
          <w:lang w:val="es-CO"/>
        </w:rPr>
        <w:t>]</w:t>
      </w:r>
    </w:p>
    <w:p w14:paraId="1D746C2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</w:t>
      </w:r>
    </w:p>
    <w:p w14:paraId="1666D204" w14:textId="77777777" w:rsidR="00F31E7C" w:rsidRPr="00F31E7C" w:rsidRDefault="00F31E7C" w:rsidP="00F31E7C">
      <w:pPr>
        <w:rPr>
          <w:lang w:val="es-CO"/>
        </w:rPr>
      </w:pPr>
    </w:p>
    <w:p w14:paraId="0193AAD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r w:rsidRPr="00F31E7C">
        <w:rPr>
          <w:i/>
          <w:iCs/>
          <w:lang w:val="es-CO"/>
        </w:rPr>
        <w:t xml:space="preserve">// </w:t>
      </w:r>
      <w:proofErr w:type="spellStart"/>
      <w:r w:rsidRPr="00F31E7C">
        <w:rPr>
          <w:i/>
          <w:iCs/>
          <w:lang w:val="es-CO"/>
        </w:rPr>
        <w:t>Object.values</w:t>
      </w:r>
      <w:proofErr w:type="spellEnd"/>
      <w:r w:rsidRPr="00F31E7C">
        <w:rPr>
          <w:i/>
          <w:iCs/>
          <w:lang w:val="es-CO"/>
        </w:rPr>
        <w:t>(</w:t>
      </w:r>
      <w:proofErr w:type="spellStart"/>
      <w:r w:rsidRPr="00F31E7C">
        <w:rPr>
          <w:i/>
          <w:iCs/>
          <w:lang w:val="es-CO"/>
        </w:rPr>
        <w:t>allMessages</w:t>
      </w:r>
      <w:proofErr w:type="spellEnd"/>
      <w:proofErr w:type="gramStart"/>
      <w:r w:rsidRPr="00F31E7C">
        <w:rPr>
          <w:i/>
          <w:iCs/>
          <w:lang w:val="es-CO"/>
        </w:rPr>
        <w:t>).flat</w:t>
      </w:r>
      <w:proofErr w:type="gramEnd"/>
      <w:r w:rsidRPr="00F31E7C">
        <w:rPr>
          <w:i/>
          <w:iCs/>
          <w:lang w:val="es-CO"/>
        </w:rPr>
        <w:t>(</w:t>
      </w:r>
      <w:proofErr w:type="gramStart"/>
      <w:r w:rsidRPr="00F31E7C">
        <w:rPr>
          <w:i/>
          <w:iCs/>
          <w:lang w:val="es-CO"/>
        </w:rPr>
        <w:t>).</w:t>
      </w:r>
      <w:proofErr w:type="spellStart"/>
      <w:r w:rsidRPr="00F31E7C">
        <w:rPr>
          <w:i/>
          <w:iCs/>
          <w:lang w:val="es-CO"/>
        </w:rPr>
        <w:t>forEach</w:t>
      </w:r>
      <w:proofErr w:type="spellEnd"/>
      <w:proofErr w:type="gramEnd"/>
      <w:r w:rsidRPr="00F31E7C">
        <w:rPr>
          <w:i/>
          <w:iCs/>
          <w:lang w:val="es-CO"/>
        </w:rPr>
        <w:t>((</w:t>
      </w:r>
      <w:proofErr w:type="spellStart"/>
      <w:r w:rsidRPr="00F31E7C">
        <w:rPr>
          <w:i/>
          <w:iCs/>
          <w:lang w:val="es-CO"/>
        </w:rPr>
        <w:t>msg</w:t>
      </w:r>
      <w:proofErr w:type="spellEnd"/>
      <w:r w:rsidRPr="00F31E7C">
        <w:rPr>
          <w:i/>
          <w:iCs/>
          <w:lang w:val="es-CO"/>
        </w:rPr>
        <w:t>) =&gt; {</w:t>
      </w:r>
    </w:p>
    <w:p w14:paraId="190E97B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</w:t>
      </w:r>
      <w:proofErr w:type="spellStart"/>
      <w:r w:rsidRPr="00F31E7C">
        <w:rPr>
          <w:lang w:val="es-CO"/>
        </w:rPr>
        <w:t>allMessages</w:t>
      </w:r>
      <w:proofErr w:type="spellEnd"/>
    </w:p>
    <w:p w14:paraId="5FDFCAA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.flat</w:t>
      </w:r>
      <w:proofErr w:type="gramEnd"/>
      <w:r w:rsidRPr="00F31E7C">
        <w:rPr>
          <w:lang w:val="es-CO"/>
        </w:rPr>
        <w:t>()</w:t>
      </w:r>
    </w:p>
    <w:p w14:paraId="276E7FB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 xml:space="preserve">    </w:t>
      </w:r>
      <w:proofErr w:type="gramStart"/>
      <w:r w:rsidRPr="00F31E7C">
        <w:rPr>
          <w:lang w:val="es-CO"/>
        </w:rPr>
        <w:t>.</w:t>
      </w:r>
      <w:proofErr w:type="spellStart"/>
      <w:r w:rsidRPr="00F31E7C">
        <w:rPr>
          <w:lang w:val="es-CO"/>
        </w:rPr>
        <w:t>filter</w:t>
      </w:r>
      <w:proofErr w:type="spellEnd"/>
      <w:proofErr w:type="gramEnd"/>
      <w:r w:rsidRPr="00F31E7C">
        <w:rPr>
          <w:lang w:val="es-CO"/>
        </w:rPr>
        <w:t xml:space="preserve">(a =&gt; </w:t>
      </w:r>
      <w:proofErr w:type="spellStart"/>
      <w:proofErr w:type="gramStart"/>
      <w:r w:rsidRPr="00F31E7C">
        <w:rPr>
          <w:lang w:val="es-CO"/>
        </w:rPr>
        <w:t>a.attentionModule</w:t>
      </w:r>
      <w:proofErr w:type="spellEnd"/>
      <w:proofErr w:type="gramEnd"/>
      <w:r w:rsidRPr="00F31E7C">
        <w:rPr>
          <w:lang w:val="es-CO"/>
        </w:rPr>
        <w:t xml:space="preserve"> === </w:t>
      </w:r>
      <w:proofErr w:type="spellStart"/>
      <w:r w:rsidRPr="00F31E7C">
        <w:rPr>
          <w:lang w:val="es-CO"/>
        </w:rPr>
        <w:t>moduloSeleccionado.moduleName</w:t>
      </w:r>
      <w:proofErr w:type="spellEnd"/>
      <w:r w:rsidRPr="00F31E7C">
        <w:rPr>
          <w:lang w:val="es-CO"/>
        </w:rPr>
        <w:t>)</w:t>
      </w:r>
    </w:p>
    <w:p w14:paraId="55254D4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.</w:t>
      </w:r>
      <w:proofErr w:type="spellStart"/>
      <w:r w:rsidRPr="00F31E7C">
        <w:rPr>
          <w:lang w:val="es-CO"/>
        </w:rPr>
        <w:t>forEach</w:t>
      </w:r>
      <w:proofErr w:type="spellEnd"/>
      <w:proofErr w:type="gram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msg</w:t>
      </w:r>
      <w:proofErr w:type="spellEnd"/>
      <w:r w:rsidRPr="00F31E7C">
        <w:rPr>
          <w:lang w:val="es-CO"/>
        </w:rPr>
        <w:t>) =&gt; {</w:t>
      </w:r>
    </w:p>
    <w:p w14:paraId="13120AB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msg</w:t>
      </w:r>
      <w:proofErr w:type="spellEnd"/>
      <w:proofErr w:type="gramEnd"/>
      <w:r w:rsidRPr="00F31E7C">
        <w:rPr>
          <w:lang w:val="es-CO"/>
        </w:rPr>
        <w:t xml:space="preserve">)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>;</w:t>
      </w:r>
    </w:p>
    <w:p w14:paraId="3632B0C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try {</w:t>
      </w:r>
    </w:p>
    <w:p w14:paraId="51B3A98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parsed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typeof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msg</w:t>
      </w:r>
      <w:proofErr w:type="spellEnd"/>
      <w:r w:rsidRPr="00F31E7C">
        <w:rPr>
          <w:lang w:val="es-CO"/>
        </w:rPr>
        <w:t xml:space="preserve"> === "</w:t>
      </w:r>
      <w:proofErr w:type="spellStart"/>
      <w:r w:rsidRPr="00F31E7C">
        <w:rPr>
          <w:lang w:val="es-CO"/>
        </w:rPr>
        <w:t>string</w:t>
      </w:r>
      <w:proofErr w:type="spellEnd"/>
      <w:proofErr w:type="gramStart"/>
      <w:r w:rsidRPr="00F31E7C">
        <w:rPr>
          <w:lang w:val="es-CO"/>
        </w:rPr>
        <w:t>" ?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JSON.parse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msg</w:t>
      </w:r>
      <w:proofErr w:type="spellEnd"/>
      <w:proofErr w:type="gramStart"/>
      <w:r w:rsidRPr="00F31E7C">
        <w:rPr>
          <w:lang w:val="es-CO"/>
        </w:rPr>
        <w:t>) :</w:t>
      </w:r>
      <w:proofErr w:type="gram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msg</w:t>
      </w:r>
      <w:proofErr w:type="spellEnd"/>
      <w:r w:rsidRPr="00F31E7C">
        <w:rPr>
          <w:lang w:val="es-CO"/>
        </w:rPr>
        <w:t>;</w:t>
      </w:r>
    </w:p>
    <w:p w14:paraId="747AF8C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(</w:t>
      </w:r>
      <w:proofErr w:type="spellStart"/>
      <w:r w:rsidRPr="00F31E7C">
        <w:rPr>
          <w:lang w:val="es-CO"/>
        </w:rPr>
        <w:t>parsed</w:t>
      </w:r>
      <w:proofErr w:type="spellEnd"/>
      <w:r w:rsidRPr="00F31E7C">
        <w:rPr>
          <w:lang w:val="es-CO"/>
        </w:rPr>
        <w:t xml:space="preserve"> &amp;&amp; </w:t>
      </w:r>
      <w:proofErr w:type="spellStart"/>
      <w:r w:rsidRPr="00F31E7C">
        <w:rPr>
          <w:lang w:val="es-CO"/>
        </w:rPr>
        <w:t>parsed.id</w:t>
      </w:r>
      <w:proofErr w:type="spellEnd"/>
      <w:r w:rsidRPr="00F31E7C">
        <w:rPr>
          <w:lang w:val="es-CO"/>
        </w:rPr>
        <w:t>) {</w:t>
      </w:r>
    </w:p>
    <w:p w14:paraId="2CA6E39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</w:t>
      </w:r>
      <w:proofErr w:type="spellStart"/>
      <w:r w:rsidRPr="00F31E7C">
        <w:rPr>
          <w:lang w:val="es-CO"/>
        </w:rPr>
        <w:t>setTurnos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prevTurnos</w:t>
      </w:r>
      <w:proofErr w:type="spellEnd"/>
      <w:r w:rsidRPr="00F31E7C">
        <w:rPr>
          <w:lang w:val="es-CO"/>
        </w:rPr>
        <w:t>) =&gt; {</w:t>
      </w:r>
    </w:p>
    <w:p w14:paraId="197667C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prevTurnos.some</w:t>
      </w:r>
      <w:proofErr w:type="spellEnd"/>
      <w:proofErr w:type="gramEnd"/>
      <w:r w:rsidRPr="00F31E7C">
        <w:rPr>
          <w:lang w:val="es-CO"/>
        </w:rPr>
        <w:t xml:space="preserve">((t) =&gt; </w:t>
      </w:r>
      <w:proofErr w:type="spellStart"/>
      <w:r w:rsidRPr="00F31E7C">
        <w:rPr>
          <w:lang w:val="es-CO"/>
        </w:rPr>
        <w:t>t.id</w:t>
      </w:r>
      <w:proofErr w:type="spellEnd"/>
      <w:r w:rsidRPr="00F31E7C">
        <w:rPr>
          <w:lang w:val="es-CO"/>
        </w:rPr>
        <w:t xml:space="preserve"> === </w:t>
      </w:r>
      <w:proofErr w:type="spellStart"/>
      <w:r w:rsidRPr="00F31E7C">
        <w:rPr>
          <w:lang w:val="es-CO"/>
        </w:rPr>
        <w:t>parsed.id</w:t>
      </w:r>
      <w:proofErr w:type="spellEnd"/>
      <w:r w:rsidRPr="00F31E7C">
        <w:rPr>
          <w:lang w:val="es-CO"/>
        </w:rPr>
        <w:t>)) {</w:t>
      </w:r>
    </w:p>
    <w:p w14:paraId="6E783F8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</w:t>
      </w:r>
      <w:proofErr w:type="gramStart"/>
      <w:r w:rsidRPr="00F31E7C">
        <w:rPr>
          <w:lang w:val="es-CO"/>
        </w:rPr>
        <w:t>toast.info(</w:t>
      </w:r>
      <w:proofErr w:type="gramEnd"/>
      <w:r w:rsidRPr="00F31E7C">
        <w:rPr>
          <w:lang w:val="es-CO"/>
        </w:rPr>
        <w:t>`Nuevo turno: ${</w:t>
      </w:r>
      <w:proofErr w:type="spellStart"/>
      <w:proofErr w:type="gramStart"/>
      <w:r w:rsidRPr="00F31E7C">
        <w:rPr>
          <w:lang w:val="es-CO"/>
        </w:rPr>
        <w:t>parsed.patientName</w:t>
      </w:r>
      <w:proofErr w:type="spellEnd"/>
      <w:proofErr w:type="gramEnd"/>
      <w:r w:rsidRPr="00F31E7C">
        <w:rPr>
          <w:lang w:val="es-CO"/>
        </w:rPr>
        <w:t xml:space="preserve"> || </w:t>
      </w:r>
      <w:proofErr w:type="spellStart"/>
      <w:proofErr w:type="gramStart"/>
      <w:r w:rsidRPr="00F31E7C">
        <w:rPr>
          <w:lang w:val="es-CO"/>
        </w:rPr>
        <w:t>parsed.nombre</w:t>
      </w:r>
      <w:proofErr w:type="spellEnd"/>
      <w:proofErr w:type="gramEnd"/>
      <w:r w:rsidRPr="00F31E7C">
        <w:rPr>
          <w:lang w:val="es-CO"/>
        </w:rPr>
        <w:t xml:space="preserve"> || "Paciente</w:t>
      </w:r>
      <w:proofErr w:type="gramStart"/>
      <w:r w:rsidRPr="00F31E7C">
        <w:rPr>
          <w:lang w:val="es-CO"/>
        </w:rPr>
        <w:t>"}`</w:t>
      </w:r>
      <w:proofErr w:type="gramEnd"/>
      <w:r w:rsidRPr="00F31E7C">
        <w:rPr>
          <w:lang w:val="es-CO"/>
        </w:rPr>
        <w:t>);</w:t>
      </w:r>
    </w:p>
    <w:p w14:paraId="16299F5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</w:t>
      </w:r>
      <w:proofErr w:type="spellStart"/>
      <w:r w:rsidRPr="00F31E7C">
        <w:rPr>
          <w:lang w:val="es-CO"/>
        </w:rPr>
        <w:t>setNuevosTurnos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prevIds</w:t>
      </w:r>
      <w:proofErr w:type="spellEnd"/>
      <w:r w:rsidRPr="00F31E7C">
        <w:rPr>
          <w:lang w:val="es-CO"/>
        </w:rPr>
        <w:t>) =&gt; [...</w:t>
      </w:r>
      <w:proofErr w:type="spellStart"/>
      <w:r w:rsidRPr="00F31E7C">
        <w:rPr>
          <w:lang w:val="es-CO"/>
        </w:rPr>
        <w:t>prevIds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parsed.id</w:t>
      </w:r>
      <w:proofErr w:type="spellEnd"/>
      <w:r w:rsidRPr="00F31E7C">
        <w:rPr>
          <w:lang w:val="es-CO"/>
        </w:rPr>
        <w:t>]);</w:t>
      </w:r>
    </w:p>
    <w:p w14:paraId="55D1C3B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 xml:space="preserve"> [...</w:t>
      </w:r>
      <w:proofErr w:type="spellStart"/>
      <w:r w:rsidRPr="00F31E7C">
        <w:rPr>
          <w:lang w:val="es-CO"/>
        </w:rPr>
        <w:t>prevTurnos</w:t>
      </w:r>
      <w:proofErr w:type="spellEnd"/>
      <w:r w:rsidRPr="00F31E7C">
        <w:rPr>
          <w:lang w:val="es-CO"/>
        </w:rPr>
        <w:t xml:space="preserve">, </w:t>
      </w:r>
      <w:proofErr w:type="spellStart"/>
      <w:r w:rsidRPr="00F31E7C">
        <w:rPr>
          <w:lang w:val="es-CO"/>
        </w:rPr>
        <w:t>parsed</w:t>
      </w:r>
      <w:proofErr w:type="spellEnd"/>
      <w:r w:rsidRPr="00F31E7C">
        <w:rPr>
          <w:lang w:val="es-CO"/>
        </w:rPr>
        <w:t>];</w:t>
      </w:r>
    </w:p>
    <w:p w14:paraId="6B4DFC6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}</w:t>
      </w:r>
    </w:p>
    <w:p w14:paraId="29D9BD3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prevTurnos</w:t>
      </w:r>
      <w:proofErr w:type="spellEnd"/>
      <w:r w:rsidRPr="00F31E7C">
        <w:rPr>
          <w:lang w:val="es-CO"/>
        </w:rPr>
        <w:t>;</w:t>
      </w:r>
    </w:p>
    <w:p w14:paraId="213D865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});</w:t>
      </w:r>
    </w:p>
    <w:p w14:paraId="5057350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}</w:t>
      </w:r>
    </w:p>
    <w:p w14:paraId="3C9B538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} catch (</w:t>
      </w:r>
      <w:proofErr w:type="spellStart"/>
      <w:r w:rsidRPr="00F31E7C">
        <w:rPr>
          <w:lang w:val="es-CO"/>
        </w:rPr>
        <w:t>err</w:t>
      </w:r>
      <w:proofErr w:type="spellEnd"/>
      <w:r w:rsidRPr="00F31E7C">
        <w:rPr>
          <w:lang w:val="es-CO"/>
        </w:rPr>
        <w:t>) {</w:t>
      </w:r>
    </w:p>
    <w:p w14:paraId="2DE0E63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proofErr w:type="gramStart"/>
      <w:r w:rsidRPr="00F31E7C">
        <w:rPr>
          <w:lang w:val="es-CO"/>
        </w:rPr>
        <w:t>console.error</w:t>
      </w:r>
      <w:proofErr w:type="spellEnd"/>
      <w:proofErr w:type="gramEnd"/>
      <w:r w:rsidRPr="00F31E7C">
        <w:rPr>
          <w:lang w:val="es-CO"/>
        </w:rPr>
        <w:t xml:space="preserve">("Error procesando mensaje:", </w:t>
      </w:r>
      <w:proofErr w:type="spellStart"/>
      <w:r w:rsidRPr="00F31E7C">
        <w:rPr>
          <w:lang w:val="es-CO"/>
        </w:rPr>
        <w:t>err</w:t>
      </w:r>
      <w:proofErr w:type="spellEnd"/>
      <w:r w:rsidRPr="00F31E7C">
        <w:rPr>
          <w:lang w:val="es-CO"/>
        </w:rPr>
        <w:t>);</w:t>
      </w:r>
    </w:p>
    <w:p w14:paraId="27EBD8D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}</w:t>
      </w:r>
    </w:p>
    <w:p w14:paraId="1DE99CC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});</w:t>
      </w:r>
    </w:p>
    <w:p w14:paraId="263113E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};</w:t>
      </w:r>
    </w:p>
    <w:p w14:paraId="43D55DE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r w:rsidRPr="00F31E7C">
        <w:rPr>
          <w:i/>
          <w:iCs/>
          <w:lang w:val="es-CO"/>
        </w:rPr>
        <w:t xml:space="preserve">// Desestructuramos solo lo que usamos para evitar </w:t>
      </w:r>
      <w:proofErr w:type="spellStart"/>
      <w:r w:rsidRPr="00F31E7C">
        <w:rPr>
          <w:i/>
          <w:iCs/>
          <w:lang w:val="es-CO"/>
        </w:rPr>
        <w:t>warnings</w:t>
      </w:r>
      <w:proofErr w:type="spellEnd"/>
    </w:p>
    <w:p w14:paraId="6B816B9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 xml:space="preserve">{ </w:t>
      </w:r>
      <w:proofErr w:type="spellStart"/>
      <w:r w:rsidRPr="00F31E7C">
        <w:rPr>
          <w:lang w:val="es-CO"/>
        </w:rPr>
        <w:t>sendMessage</w:t>
      </w:r>
      <w:proofErr w:type="spellEnd"/>
      <w:proofErr w:type="gramEnd"/>
      <w:r w:rsidRPr="00F31E7C">
        <w:rPr>
          <w:lang w:val="es-CO"/>
        </w:rPr>
        <w:t xml:space="preserve">, </w:t>
      </w:r>
      <w:proofErr w:type="spellStart"/>
      <w:proofErr w:type="gramStart"/>
      <w:r w:rsidRPr="00F31E7C">
        <w:rPr>
          <w:lang w:val="es-CO"/>
        </w:rPr>
        <w:t>MultiSocketComponents</w:t>
      </w:r>
      <w:proofErr w:type="spellEnd"/>
      <w:r w:rsidRPr="00F31E7C">
        <w:rPr>
          <w:lang w:val="es-CO"/>
        </w:rPr>
        <w:t xml:space="preserve"> }</w:t>
      </w:r>
      <w:proofErr w:type="gramEnd"/>
      <w:r w:rsidRPr="00F31E7C">
        <w:rPr>
          <w:lang w:val="es-CO"/>
        </w:rPr>
        <w:t xml:space="preserve"> = </w:t>
      </w:r>
      <w:proofErr w:type="spellStart"/>
      <w:proofErr w:type="gramStart"/>
      <w:r w:rsidRPr="00F31E7C">
        <w:rPr>
          <w:lang w:val="es-CO"/>
        </w:rPr>
        <w:t>useMultiSocket</w:t>
      </w:r>
      <w:proofErr w:type="spellEnd"/>
      <w:r w:rsidRPr="00F31E7C">
        <w:rPr>
          <w:lang w:val="es-CO"/>
        </w:rPr>
        <w:t>(</w:t>
      </w:r>
      <w:proofErr w:type="gramEnd"/>
    </w:p>
    <w:p w14:paraId="5F08A06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moduloSeleccionado</w:t>
      </w:r>
      <w:proofErr w:type="spellEnd"/>
      <w:r w:rsidRPr="00F31E7C">
        <w:rPr>
          <w:lang w:val="es-CO"/>
        </w:rPr>
        <w:t xml:space="preserve"> ?</w:t>
      </w:r>
      <w:proofErr w:type="gramEnd"/>
      <w:r w:rsidRPr="00F31E7C">
        <w:rPr>
          <w:lang w:val="es-CO"/>
        </w:rPr>
        <w:t xml:space="preserve"> </w:t>
      </w:r>
      <w:proofErr w:type="spellStart"/>
      <w:proofErr w:type="gramStart"/>
      <w:r w:rsidRPr="00F31E7C">
        <w:rPr>
          <w:lang w:val="es-CO"/>
        </w:rPr>
        <w:t>moduloSeleccionado.availableSpecialities</w:t>
      </w:r>
      <w:proofErr w:type="spellEnd"/>
      <w:r w:rsidRPr="00F31E7C">
        <w:rPr>
          <w:lang w:val="es-CO"/>
        </w:rPr>
        <w:t xml:space="preserve"> :</w:t>
      </w:r>
      <w:proofErr w:type="gramEnd"/>
      <w:r w:rsidRPr="00F31E7C">
        <w:rPr>
          <w:lang w:val="es-CO"/>
        </w:rPr>
        <w:t xml:space="preserve"> [],</w:t>
      </w:r>
    </w:p>
    <w:p w14:paraId="68FE334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onMessages</w:t>
      </w:r>
      <w:proofErr w:type="spellEnd"/>
    </w:p>
    <w:p w14:paraId="7B0337C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);</w:t>
      </w:r>
    </w:p>
    <w:p w14:paraId="457F1A6B" w14:textId="77777777" w:rsidR="00F31E7C" w:rsidRPr="00F31E7C" w:rsidRDefault="00F31E7C" w:rsidP="00F31E7C">
      <w:pPr>
        <w:rPr>
          <w:lang w:val="es-CO"/>
        </w:rPr>
      </w:pPr>
    </w:p>
    <w:p w14:paraId="382547F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 xml:space="preserve">    </w:t>
      </w:r>
      <w:proofErr w:type="spellStart"/>
      <w:proofErr w:type="gramStart"/>
      <w:r w:rsidRPr="00F31E7C">
        <w:rPr>
          <w:lang w:val="es-CO"/>
        </w:rPr>
        <w:t>useEffect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() =&gt; {</w:t>
      </w:r>
    </w:p>
    <w:p w14:paraId="0946F1C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console.log(turnos)</w:t>
      </w:r>
    </w:p>
    <w:p w14:paraId="01B61C5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}, [turnos]);</w:t>
      </w:r>
    </w:p>
    <w:p w14:paraId="426AD0AF" w14:textId="77777777" w:rsidR="00F31E7C" w:rsidRPr="00F31E7C" w:rsidRDefault="00F31E7C" w:rsidP="00F31E7C">
      <w:pPr>
        <w:rPr>
          <w:lang w:val="es-CO"/>
        </w:rPr>
      </w:pPr>
    </w:p>
    <w:p w14:paraId="16D4AC8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r w:rsidRPr="00F31E7C">
        <w:rPr>
          <w:i/>
          <w:iCs/>
          <w:lang w:val="es-CO"/>
        </w:rPr>
        <w:t xml:space="preserve">// Función para enviar el mensaje de llamada al paciente por </w:t>
      </w:r>
      <w:proofErr w:type="spellStart"/>
      <w:r w:rsidRPr="00F31E7C">
        <w:rPr>
          <w:i/>
          <w:iCs/>
          <w:lang w:val="es-CO"/>
        </w:rPr>
        <w:t>WebSocket</w:t>
      </w:r>
      <w:proofErr w:type="spellEnd"/>
      <w:r w:rsidRPr="00F31E7C">
        <w:rPr>
          <w:i/>
          <w:iCs/>
          <w:lang w:val="es-CO"/>
        </w:rPr>
        <w:t xml:space="preserve"> X  </w:t>
      </w:r>
    </w:p>
    <w:p w14:paraId="77ECB26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enviarLlamada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async</w:t>
      </w:r>
      <w:proofErr w:type="spellEnd"/>
      <w:r w:rsidRPr="00F31E7C">
        <w:rPr>
          <w:lang w:val="es-CO"/>
        </w:rPr>
        <w:t xml:space="preserve"> (</w:t>
      </w:r>
      <w:proofErr w:type="spellStart"/>
      <w:r w:rsidRPr="00F31E7C">
        <w:rPr>
          <w:lang w:val="es-CO"/>
        </w:rPr>
        <w:t>appoinment</w:t>
      </w:r>
      <w:proofErr w:type="spellEnd"/>
      <w:r w:rsidRPr="00F31E7C">
        <w:rPr>
          <w:lang w:val="es-CO"/>
        </w:rPr>
        <w:t>) =&gt; {</w:t>
      </w:r>
    </w:p>
    <w:p w14:paraId="4E850C0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moduloSeleccionado</w:t>
      </w:r>
      <w:proofErr w:type="spellEnd"/>
      <w:proofErr w:type="gramEnd"/>
      <w:r w:rsidRPr="00F31E7C">
        <w:rPr>
          <w:lang w:val="es-CO"/>
        </w:rPr>
        <w:t>) {</w:t>
      </w:r>
    </w:p>
    <w:p w14:paraId="612C71F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proofErr w:type="gramStart"/>
      <w:r w:rsidRPr="00F31E7C">
        <w:rPr>
          <w:lang w:val="es-CO"/>
        </w:rPr>
        <w:t>toast.error</w:t>
      </w:r>
      <w:proofErr w:type="spellEnd"/>
      <w:proofErr w:type="gramEnd"/>
      <w:r w:rsidRPr="00F31E7C">
        <w:rPr>
          <w:lang w:val="es-CO"/>
        </w:rPr>
        <w:t>("Debe seleccionar un módulo primero");</w:t>
      </w:r>
    </w:p>
    <w:p w14:paraId="011DEF4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>;</w:t>
      </w:r>
    </w:p>
    <w:p w14:paraId="747012C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</w:t>
      </w:r>
    </w:p>
    <w:p w14:paraId="0A8D8D21" w14:textId="77777777" w:rsidR="00F31E7C" w:rsidRPr="00F31E7C" w:rsidRDefault="00F31E7C" w:rsidP="00F31E7C">
      <w:pPr>
        <w:rPr>
          <w:lang w:val="es-CO"/>
        </w:rPr>
      </w:pPr>
    </w:p>
    <w:p w14:paraId="736BDD6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console.log(</w:t>
      </w:r>
      <w:proofErr w:type="gramEnd"/>
      <w:r w:rsidRPr="00F31E7C">
        <w:rPr>
          <w:lang w:val="es-CO"/>
        </w:rPr>
        <w:t xml:space="preserve">"ENVIANDO DATA: ", </w:t>
      </w:r>
      <w:proofErr w:type="spellStart"/>
      <w:r w:rsidRPr="00F31E7C">
        <w:rPr>
          <w:lang w:val="es-CO"/>
        </w:rPr>
        <w:t>appoinment</w:t>
      </w:r>
      <w:proofErr w:type="spellEnd"/>
      <w:r w:rsidRPr="00F31E7C">
        <w:rPr>
          <w:lang w:val="es-CO"/>
        </w:rPr>
        <w:t>)</w:t>
      </w:r>
    </w:p>
    <w:p w14:paraId="0C1A0EB7" w14:textId="77777777" w:rsidR="00F31E7C" w:rsidRPr="00F31E7C" w:rsidRDefault="00F31E7C" w:rsidP="00F31E7C">
      <w:pPr>
        <w:rPr>
          <w:lang w:val="es-CO"/>
        </w:rPr>
      </w:pPr>
    </w:p>
    <w:p w14:paraId="5EB348D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try{</w:t>
      </w:r>
      <w:proofErr w:type="gramEnd"/>
    </w:p>
    <w:p w14:paraId="1EFE291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response = </w:t>
      </w:r>
      <w:proofErr w:type="spellStart"/>
      <w:r w:rsidRPr="00F31E7C">
        <w:rPr>
          <w:lang w:val="es-CO"/>
        </w:rPr>
        <w:t>await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fetch</w:t>
      </w:r>
      <w:proofErr w:type="spellEnd"/>
      <w:r w:rsidRPr="00F31E7C">
        <w:rPr>
          <w:lang w:val="es-CO"/>
        </w:rPr>
        <w:t>(`${API_BASE_</w:t>
      </w:r>
      <w:proofErr w:type="gramStart"/>
      <w:r w:rsidRPr="00F31E7C">
        <w:rPr>
          <w:lang w:val="es-CO"/>
        </w:rPr>
        <w:t>URL}/</w:t>
      </w:r>
      <w:proofErr w:type="spellStart"/>
      <w:proofErr w:type="gramEnd"/>
      <w:r w:rsidRPr="00F31E7C">
        <w:rPr>
          <w:lang w:val="es-CO"/>
        </w:rPr>
        <w:t>announce-to-billing</w:t>
      </w:r>
      <w:proofErr w:type="spellEnd"/>
      <w:r w:rsidRPr="00F31E7C">
        <w:rPr>
          <w:lang w:val="es-CO"/>
        </w:rPr>
        <w:t>`, {</w:t>
      </w:r>
    </w:p>
    <w:p w14:paraId="177B07B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method</w:t>
      </w:r>
      <w:proofErr w:type="spellEnd"/>
      <w:r w:rsidRPr="00F31E7C">
        <w:rPr>
          <w:lang w:val="es-CO"/>
        </w:rPr>
        <w:t>: 'POST',</w:t>
      </w:r>
    </w:p>
    <w:p w14:paraId="65E2A47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</w:t>
      </w:r>
      <w:proofErr w:type="spellStart"/>
      <w:r w:rsidRPr="00F31E7C">
        <w:rPr>
          <w:lang w:val="es-CO"/>
        </w:rPr>
        <w:t>headers</w:t>
      </w:r>
      <w:proofErr w:type="spellEnd"/>
      <w:r w:rsidRPr="00F31E7C">
        <w:rPr>
          <w:lang w:val="es-CO"/>
        </w:rPr>
        <w:t>: {</w:t>
      </w:r>
    </w:p>
    <w:p w14:paraId="42CCEFB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'Content-</w:t>
      </w:r>
      <w:proofErr w:type="spellStart"/>
      <w:r w:rsidRPr="00F31E7C">
        <w:rPr>
          <w:lang w:val="es-CO"/>
        </w:rPr>
        <w:t>Type</w:t>
      </w:r>
      <w:proofErr w:type="spellEnd"/>
      <w:r w:rsidRPr="00F31E7C">
        <w:rPr>
          <w:lang w:val="es-CO"/>
        </w:rPr>
        <w:t>': '</w:t>
      </w:r>
      <w:proofErr w:type="spellStart"/>
      <w:r w:rsidRPr="00F31E7C">
        <w:rPr>
          <w:lang w:val="es-CO"/>
        </w:rPr>
        <w:t>application</w:t>
      </w:r>
      <w:proofErr w:type="spellEnd"/>
      <w:r w:rsidRPr="00F31E7C">
        <w:rPr>
          <w:lang w:val="es-CO"/>
        </w:rPr>
        <w:t>/</w:t>
      </w:r>
      <w:proofErr w:type="spellStart"/>
      <w:r w:rsidRPr="00F31E7C">
        <w:rPr>
          <w:lang w:val="es-CO"/>
        </w:rPr>
        <w:t>json</w:t>
      </w:r>
      <w:proofErr w:type="spellEnd"/>
      <w:r w:rsidRPr="00F31E7C">
        <w:rPr>
          <w:lang w:val="es-CO"/>
        </w:rPr>
        <w:t xml:space="preserve">', </w:t>
      </w:r>
      <w:r w:rsidRPr="00F31E7C">
        <w:rPr>
          <w:i/>
          <w:iCs/>
          <w:lang w:val="es-CO"/>
        </w:rPr>
        <w:t>// &lt;- importante</w:t>
      </w:r>
    </w:p>
    <w:p w14:paraId="4B14B13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},</w:t>
      </w:r>
    </w:p>
    <w:p w14:paraId="73E0841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body</w:t>
      </w:r>
      <w:proofErr w:type="spellEnd"/>
      <w:r w:rsidRPr="00F31E7C">
        <w:rPr>
          <w:lang w:val="es-CO"/>
        </w:rPr>
        <w:t xml:space="preserve">: </w:t>
      </w:r>
      <w:proofErr w:type="spellStart"/>
      <w:r w:rsidRPr="00F31E7C">
        <w:rPr>
          <w:lang w:val="es-CO"/>
        </w:rPr>
        <w:t>JSON.stringify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appoinment</w:t>
      </w:r>
      <w:proofErr w:type="spellEnd"/>
      <w:r w:rsidRPr="00F31E7C">
        <w:rPr>
          <w:lang w:val="es-CO"/>
        </w:rPr>
        <w:t>)</w:t>
      </w:r>
    </w:p>
    <w:p w14:paraId="07386E2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})</w:t>
      </w:r>
    </w:p>
    <w:p w14:paraId="1AE5A09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console.log(</w:t>
      </w:r>
      <w:proofErr w:type="gramEnd"/>
      <w:r w:rsidRPr="00F31E7C">
        <w:rPr>
          <w:lang w:val="es-CO"/>
        </w:rPr>
        <w:t>'RESPUESTA ENVIADA AL SERVIDOR PARA LLAMAR: ', response);</w:t>
      </w:r>
    </w:p>
    <w:p w14:paraId="764D6D1B" w14:textId="77777777" w:rsidR="00F31E7C" w:rsidRPr="00F31E7C" w:rsidRDefault="00F31E7C" w:rsidP="00F31E7C">
      <w:pPr>
        <w:rPr>
          <w:lang w:val="es-CO"/>
        </w:rPr>
      </w:pPr>
    </w:p>
    <w:p w14:paraId="135F98E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toast.success</w:t>
      </w:r>
      <w:proofErr w:type="spellEnd"/>
      <w:proofErr w:type="gramEnd"/>
      <w:r w:rsidRPr="00F31E7C">
        <w:rPr>
          <w:lang w:val="es-CO"/>
        </w:rPr>
        <w:t>(`Llamando a ${</w:t>
      </w:r>
      <w:proofErr w:type="spellStart"/>
      <w:proofErr w:type="gramStart"/>
      <w:r w:rsidRPr="00F31E7C">
        <w:rPr>
          <w:lang w:val="es-CO"/>
        </w:rPr>
        <w:t>appoinment.patientName</w:t>
      </w:r>
      <w:proofErr w:type="spellEnd"/>
      <w:proofErr w:type="gramEnd"/>
      <w:r w:rsidRPr="00F31E7C">
        <w:rPr>
          <w:lang w:val="es-CO"/>
        </w:rPr>
        <w:t xml:space="preserve">  || "Paciente"} - Turno: ${</w:t>
      </w:r>
      <w:proofErr w:type="spellStart"/>
      <w:proofErr w:type="gramStart"/>
      <w:r w:rsidRPr="00F31E7C">
        <w:rPr>
          <w:lang w:val="es-CO"/>
        </w:rPr>
        <w:t>appoinment.turn</w:t>
      </w:r>
      <w:proofErr w:type="spellEnd"/>
      <w:proofErr w:type="gramEnd"/>
      <w:r w:rsidRPr="00F31E7C">
        <w:rPr>
          <w:lang w:val="es-CO"/>
        </w:rPr>
        <w:t>}`);</w:t>
      </w:r>
    </w:p>
    <w:p w14:paraId="55788AC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gramStart"/>
      <w:r w:rsidRPr="00F31E7C">
        <w:rPr>
          <w:lang w:val="es-CO"/>
        </w:rPr>
        <w:t>}catch</w:t>
      </w:r>
      <w:proofErr w:type="gram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err</w:t>
      </w:r>
      <w:proofErr w:type="spellEnd"/>
      <w:proofErr w:type="gramStart"/>
      <w:r w:rsidRPr="00F31E7C">
        <w:rPr>
          <w:lang w:val="es-CO"/>
        </w:rPr>
        <w:t>){</w:t>
      </w:r>
      <w:proofErr w:type="gramEnd"/>
    </w:p>
    <w:p w14:paraId="0C7130D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 xml:space="preserve">      </w:t>
      </w:r>
      <w:proofErr w:type="spellStart"/>
      <w:proofErr w:type="gramStart"/>
      <w:r w:rsidRPr="00F31E7C">
        <w:rPr>
          <w:lang w:val="es-CO"/>
        </w:rPr>
        <w:t>console.error</w:t>
      </w:r>
      <w:proofErr w:type="spellEnd"/>
      <w:proofErr w:type="gramEnd"/>
      <w:r w:rsidRPr="00F31E7C">
        <w:rPr>
          <w:lang w:val="es-CO"/>
        </w:rPr>
        <w:t xml:space="preserve">('[ERROR]', </w:t>
      </w:r>
      <w:proofErr w:type="spellStart"/>
      <w:r w:rsidRPr="00F31E7C">
        <w:rPr>
          <w:lang w:val="es-CO"/>
        </w:rPr>
        <w:t>err</w:t>
      </w:r>
      <w:proofErr w:type="spellEnd"/>
      <w:r w:rsidRPr="00F31E7C">
        <w:rPr>
          <w:lang w:val="es-CO"/>
        </w:rPr>
        <w:t>)</w:t>
      </w:r>
    </w:p>
    <w:p w14:paraId="6D6A75B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</w:t>
      </w:r>
    </w:p>
    <w:p w14:paraId="28324193" w14:textId="77777777" w:rsidR="00F31E7C" w:rsidRPr="00F31E7C" w:rsidRDefault="00F31E7C" w:rsidP="00F31E7C">
      <w:pPr>
        <w:rPr>
          <w:lang w:val="es-CO"/>
        </w:rPr>
      </w:pPr>
    </w:p>
    <w:p w14:paraId="2B0A6D7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};</w:t>
      </w:r>
    </w:p>
    <w:p w14:paraId="4A15FF2A" w14:textId="77777777" w:rsidR="00F31E7C" w:rsidRPr="00F31E7C" w:rsidRDefault="00F31E7C" w:rsidP="00F31E7C">
      <w:pPr>
        <w:rPr>
          <w:lang w:val="es-CO"/>
        </w:rPr>
      </w:pPr>
    </w:p>
    <w:p w14:paraId="48EACA0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</w:p>
    <w:p w14:paraId="7255F56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r w:rsidRPr="00F31E7C">
        <w:rPr>
          <w:i/>
          <w:iCs/>
          <w:lang w:val="es-CO"/>
        </w:rPr>
        <w:t>//FUNCIÓN PARA MANEJAR ELIMINAR</w:t>
      </w:r>
    </w:p>
    <w:p w14:paraId="66B3DEA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manejarEliminar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async</w:t>
      </w:r>
      <w:proofErr w:type="spellEnd"/>
      <w:r w:rsidRPr="00F31E7C">
        <w:rPr>
          <w:lang w:val="es-CO"/>
        </w:rPr>
        <w:t xml:space="preserve"> (id) =&gt; {</w:t>
      </w:r>
    </w:p>
    <w:p w14:paraId="1D71D17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window</w:t>
      </w:r>
      <w:proofErr w:type="gramEnd"/>
      <w:r w:rsidRPr="00F31E7C">
        <w:rPr>
          <w:lang w:val="es-CO"/>
        </w:rPr>
        <w:t>.</w:t>
      </w:r>
      <w:proofErr w:type="gramStart"/>
      <w:r w:rsidRPr="00F31E7C">
        <w:rPr>
          <w:lang w:val="es-CO"/>
        </w:rPr>
        <w:t>confirm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 xml:space="preserve">"¿Seguro que quieres eliminar este turno?"))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>;</w:t>
      </w:r>
    </w:p>
    <w:p w14:paraId="327C7993" w14:textId="77777777" w:rsidR="00F31E7C" w:rsidRPr="00F31E7C" w:rsidRDefault="00F31E7C" w:rsidP="00F31E7C">
      <w:pPr>
        <w:rPr>
          <w:lang w:val="es-CO"/>
        </w:rPr>
      </w:pPr>
    </w:p>
    <w:p w14:paraId="6C50C59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try {</w:t>
      </w:r>
    </w:p>
    <w:p w14:paraId="71B9B6E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response = </w:t>
      </w:r>
      <w:proofErr w:type="spellStart"/>
      <w:r w:rsidRPr="00F31E7C">
        <w:rPr>
          <w:lang w:val="es-CO"/>
        </w:rPr>
        <w:t>await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fetch</w:t>
      </w:r>
      <w:proofErr w:type="spellEnd"/>
      <w:r w:rsidRPr="00F31E7C">
        <w:rPr>
          <w:lang w:val="es-CO"/>
        </w:rPr>
        <w:t>(`${API_BASE_</w:t>
      </w:r>
      <w:proofErr w:type="gramStart"/>
      <w:r w:rsidRPr="00F31E7C">
        <w:rPr>
          <w:lang w:val="es-CO"/>
        </w:rPr>
        <w:t>URL}/</w:t>
      </w:r>
      <w:proofErr w:type="spellStart"/>
      <w:proofErr w:type="gramEnd"/>
      <w:r w:rsidRPr="00F31E7C">
        <w:rPr>
          <w:lang w:val="es-CO"/>
        </w:rPr>
        <w:t>delete-appoinment</w:t>
      </w:r>
      <w:proofErr w:type="spellEnd"/>
      <w:r w:rsidRPr="00F31E7C">
        <w:rPr>
          <w:lang w:val="es-CO"/>
        </w:rPr>
        <w:t>/modules/${id}`, {</w:t>
      </w:r>
    </w:p>
    <w:p w14:paraId="7CAAB5D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method</w:t>
      </w:r>
      <w:proofErr w:type="spellEnd"/>
      <w:r w:rsidRPr="00F31E7C">
        <w:rPr>
          <w:lang w:val="es-CO"/>
        </w:rPr>
        <w:t>: "DELETE",</w:t>
      </w:r>
    </w:p>
    <w:p w14:paraId="3C0E4DD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});</w:t>
      </w:r>
    </w:p>
    <w:p w14:paraId="0BCE4559" w14:textId="77777777" w:rsidR="00F31E7C" w:rsidRPr="00F31E7C" w:rsidRDefault="00F31E7C" w:rsidP="00F31E7C">
      <w:pPr>
        <w:rPr>
          <w:lang w:val="es-CO"/>
        </w:rPr>
      </w:pPr>
    </w:p>
    <w:p w14:paraId="034718F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response</w:t>
      </w:r>
      <w:proofErr w:type="gramEnd"/>
      <w:r w:rsidRPr="00F31E7C">
        <w:rPr>
          <w:lang w:val="es-CO"/>
        </w:rPr>
        <w:t>.ok</w:t>
      </w:r>
      <w:proofErr w:type="spellEnd"/>
      <w:r w:rsidRPr="00F31E7C">
        <w:rPr>
          <w:lang w:val="es-CO"/>
        </w:rPr>
        <w:t>) {</w:t>
      </w:r>
    </w:p>
    <w:p w14:paraId="59946C1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throw</w:t>
      </w:r>
      <w:proofErr w:type="spellEnd"/>
      <w:r w:rsidRPr="00F31E7C">
        <w:rPr>
          <w:lang w:val="es-CO"/>
        </w:rPr>
        <w:t xml:space="preserve"> new </w:t>
      </w:r>
      <w:proofErr w:type="gramStart"/>
      <w:r w:rsidRPr="00F31E7C">
        <w:rPr>
          <w:lang w:val="es-CO"/>
        </w:rPr>
        <w:t>Error(</w:t>
      </w:r>
      <w:proofErr w:type="gramEnd"/>
      <w:r w:rsidRPr="00F31E7C">
        <w:rPr>
          <w:lang w:val="es-CO"/>
        </w:rPr>
        <w:t>"Error al eliminar la cita");</w:t>
      </w:r>
    </w:p>
    <w:p w14:paraId="2E04152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</w:t>
      </w:r>
    </w:p>
    <w:p w14:paraId="6DABBB93" w14:textId="77777777" w:rsidR="00F31E7C" w:rsidRPr="00F31E7C" w:rsidRDefault="00F31E7C" w:rsidP="00F31E7C">
      <w:pPr>
        <w:rPr>
          <w:lang w:val="es-CO"/>
        </w:rPr>
      </w:pPr>
    </w:p>
    <w:p w14:paraId="7047EAC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setTurnos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 xml:space="preserve">) =&gt; </w:t>
      </w:r>
      <w:proofErr w:type="spellStart"/>
      <w:proofErr w:type="gramStart"/>
      <w:r w:rsidRPr="00F31E7C">
        <w:rPr>
          <w:lang w:val="es-CO"/>
        </w:rPr>
        <w:t>prev.filter</w:t>
      </w:r>
      <w:proofErr w:type="spellEnd"/>
      <w:proofErr w:type="gramEnd"/>
      <w:r w:rsidRPr="00F31E7C">
        <w:rPr>
          <w:lang w:val="es-CO"/>
        </w:rPr>
        <w:t xml:space="preserve">((turno) =&gt; </w:t>
      </w:r>
      <w:proofErr w:type="spellStart"/>
      <w:proofErr w:type="gram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 xml:space="preserve"> !</w:t>
      </w:r>
      <w:proofErr w:type="gramEnd"/>
      <w:r w:rsidRPr="00F31E7C">
        <w:rPr>
          <w:lang w:val="es-CO"/>
        </w:rPr>
        <w:t>== id));</w:t>
      </w:r>
    </w:p>
    <w:p w14:paraId="12063E7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setNuevosTurnos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 xml:space="preserve">) =&gt; </w:t>
      </w:r>
      <w:proofErr w:type="spellStart"/>
      <w:proofErr w:type="gramStart"/>
      <w:r w:rsidRPr="00F31E7C">
        <w:rPr>
          <w:lang w:val="es-CO"/>
        </w:rPr>
        <w:t>prev.filter</w:t>
      </w:r>
      <w:proofErr w:type="spellEnd"/>
      <w:proofErr w:type="gram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turnoId</w:t>
      </w:r>
      <w:proofErr w:type="spellEnd"/>
      <w:r w:rsidRPr="00F31E7C">
        <w:rPr>
          <w:lang w:val="es-CO"/>
        </w:rPr>
        <w:t xml:space="preserve">) =&gt; </w:t>
      </w:r>
      <w:proofErr w:type="spellStart"/>
      <w:proofErr w:type="gramStart"/>
      <w:r w:rsidRPr="00F31E7C">
        <w:rPr>
          <w:lang w:val="es-CO"/>
        </w:rPr>
        <w:t>turnoId</w:t>
      </w:r>
      <w:proofErr w:type="spellEnd"/>
      <w:r w:rsidRPr="00F31E7C">
        <w:rPr>
          <w:lang w:val="es-CO"/>
        </w:rPr>
        <w:t xml:space="preserve"> !</w:t>
      </w:r>
      <w:proofErr w:type="gramEnd"/>
      <w:r w:rsidRPr="00F31E7C">
        <w:rPr>
          <w:lang w:val="es-CO"/>
        </w:rPr>
        <w:t>== id));</w:t>
      </w:r>
    </w:p>
    <w:p w14:paraId="149820CC" w14:textId="77777777" w:rsidR="00F31E7C" w:rsidRPr="00F31E7C" w:rsidRDefault="00F31E7C" w:rsidP="00F31E7C">
      <w:pPr>
        <w:rPr>
          <w:lang w:val="es-CO"/>
        </w:rPr>
      </w:pPr>
    </w:p>
    <w:p w14:paraId="2B2EEE5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toast.success</w:t>
      </w:r>
      <w:proofErr w:type="spellEnd"/>
      <w:proofErr w:type="gramEnd"/>
      <w:r w:rsidRPr="00F31E7C">
        <w:rPr>
          <w:lang w:val="es-CO"/>
        </w:rPr>
        <w:t>("Turno eliminado correctamente");</w:t>
      </w:r>
    </w:p>
    <w:p w14:paraId="427ACE0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 catch (error) {</w:t>
      </w:r>
    </w:p>
    <w:p w14:paraId="7C3EF2D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console.error</w:t>
      </w:r>
      <w:proofErr w:type="spellEnd"/>
      <w:proofErr w:type="gramEnd"/>
      <w:r w:rsidRPr="00F31E7C">
        <w:rPr>
          <w:lang w:val="es-CO"/>
        </w:rPr>
        <w:t>("Error al eliminar turno:", error);</w:t>
      </w:r>
    </w:p>
    <w:p w14:paraId="15F78F4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proofErr w:type="gramStart"/>
      <w:r w:rsidRPr="00F31E7C">
        <w:rPr>
          <w:lang w:val="es-CO"/>
        </w:rPr>
        <w:t>toast.error</w:t>
      </w:r>
      <w:proofErr w:type="spellEnd"/>
      <w:proofErr w:type="gramEnd"/>
      <w:r w:rsidRPr="00F31E7C">
        <w:rPr>
          <w:lang w:val="es-CO"/>
        </w:rPr>
        <w:t>("No se pudo eliminar el turno. Intenta nuevamente.");</w:t>
      </w:r>
    </w:p>
    <w:p w14:paraId="553F866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}</w:t>
      </w:r>
    </w:p>
    <w:p w14:paraId="01141CC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</w:p>
    <w:p w14:paraId="7BA18FD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};</w:t>
      </w:r>
    </w:p>
    <w:p w14:paraId="0018A4EC" w14:textId="77777777" w:rsidR="00F31E7C" w:rsidRPr="00F31E7C" w:rsidRDefault="00F31E7C" w:rsidP="00F31E7C">
      <w:pPr>
        <w:rPr>
          <w:lang w:val="es-CO"/>
        </w:rPr>
      </w:pPr>
    </w:p>
    <w:p w14:paraId="4C7BA10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r w:rsidRPr="00F31E7C">
        <w:rPr>
          <w:i/>
          <w:iCs/>
          <w:lang w:val="es-CO"/>
        </w:rPr>
        <w:t>//CARGAR CONSULTORIOS DESDE LA API</w:t>
      </w:r>
    </w:p>
    <w:p w14:paraId="3DDCE188" w14:textId="77777777" w:rsidR="00F31E7C" w:rsidRPr="00F31E7C" w:rsidRDefault="00F31E7C" w:rsidP="00F31E7C">
      <w:pPr>
        <w:rPr>
          <w:lang w:val="es-CO"/>
        </w:rPr>
      </w:pPr>
    </w:p>
    <w:p w14:paraId="5DC5060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cargarConsultorios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async</w:t>
      </w:r>
      <w:proofErr w:type="spellEnd"/>
      <w:r w:rsidRPr="00F31E7C">
        <w:rPr>
          <w:lang w:val="es-CO"/>
        </w:rPr>
        <w:t xml:space="preserve"> () =&gt; {</w:t>
      </w:r>
    </w:p>
    <w:p w14:paraId="6A8542C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try {</w:t>
      </w:r>
    </w:p>
    <w:p w14:paraId="155F153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response = </w:t>
      </w:r>
      <w:proofErr w:type="spellStart"/>
      <w:r w:rsidRPr="00F31E7C">
        <w:rPr>
          <w:lang w:val="es-CO"/>
        </w:rPr>
        <w:t>await</w:t>
      </w:r>
      <w:proofErr w:type="spellEnd"/>
      <w:r w:rsidRPr="00F31E7C">
        <w:rPr>
          <w:lang w:val="es-CO"/>
        </w:rPr>
        <w:t xml:space="preserve"> fetch("http://192.168.17.236:5000/api/external-consultation/offices");</w:t>
      </w:r>
    </w:p>
    <w:p w14:paraId="7BBDF22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data = </w:t>
      </w:r>
      <w:proofErr w:type="spellStart"/>
      <w:r w:rsidRPr="00F31E7C">
        <w:rPr>
          <w:lang w:val="es-CO"/>
        </w:rPr>
        <w:t>await</w:t>
      </w:r>
      <w:proofErr w:type="spellEnd"/>
      <w:r w:rsidRPr="00F31E7C">
        <w:rPr>
          <w:lang w:val="es-CO"/>
        </w:rPr>
        <w:t xml:space="preserve"> </w:t>
      </w:r>
      <w:proofErr w:type="spellStart"/>
      <w:proofErr w:type="gramStart"/>
      <w:r w:rsidRPr="00F31E7C">
        <w:rPr>
          <w:lang w:val="es-CO"/>
        </w:rPr>
        <w:t>response.json</w:t>
      </w:r>
      <w:proofErr w:type="spellEnd"/>
      <w:proofErr w:type="gramEnd"/>
      <w:r w:rsidRPr="00F31E7C">
        <w:rPr>
          <w:lang w:val="es-CO"/>
        </w:rPr>
        <w:t>();</w:t>
      </w:r>
    </w:p>
    <w:p w14:paraId="40FF1F0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r w:rsidRPr="00F31E7C">
        <w:rPr>
          <w:lang w:val="es-CO"/>
        </w:rPr>
        <w:t>setOpcionesConsultorios</w:t>
      </w:r>
      <w:proofErr w:type="spellEnd"/>
      <w:r w:rsidRPr="00F31E7C">
        <w:rPr>
          <w:lang w:val="es-CO"/>
        </w:rPr>
        <w:t>(data);</w:t>
      </w:r>
    </w:p>
    <w:p w14:paraId="1656223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 catch (error) {</w:t>
      </w:r>
    </w:p>
    <w:p w14:paraId="016A72B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proofErr w:type="gramStart"/>
      <w:r w:rsidRPr="00F31E7C">
        <w:rPr>
          <w:lang w:val="es-CO"/>
        </w:rPr>
        <w:t>console.error</w:t>
      </w:r>
      <w:proofErr w:type="spellEnd"/>
      <w:proofErr w:type="gramEnd"/>
      <w:r w:rsidRPr="00F31E7C">
        <w:rPr>
          <w:lang w:val="es-CO"/>
        </w:rPr>
        <w:t>("Error al cargar consultorios:", error);</w:t>
      </w:r>
    </w:p>
    <w:p w14:paraId="6BBEAF5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</w:t>
      </w:r>
      <w:proofErr w:type="spellStart"/>
      <w:proofErr w:type="gramStart"/>
      <w:r w:rsidRPr="00F31E7C">
        <w:rPr>
          <w:lang w:val="es-CO"/>
        </w:rPr>
        <w:t>toast.error</w:t>
      </w:r>
      <w:proofErr w:type="spellEnd"/>
      <w:proofErr w:type="gramEnd"/>
      <w:r w:rsidRPr="00F31E7C">
        <w:rPr>
          <w:lang w:val="es-CO"/>
        </w:rPr>
        <w:t>("No se pudieron cargar los consultorios");</w:t>
      </w:r>
    </w:p>
    <w:p w14:paraId="0D58870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}</w:t>
      </w:r>
    </w:p>
    <w:p w14:paraId="1841CDD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};</w:t>
      </w:r>
    </w:p>
    <w:p w14:paraId="2F81D1CC" w14:textId="77777777" w:rsidR="00F31E7C" w:rsidRPr="00F31E7C" w:rsidRDefault="00F31E7C" w:rsidP="00F31E7C">
      <w:pPr>
        <w:rPr>
          <w:lang w:val="es-CO"/>
        </w:rPr>
      </w:pPr>
    </w:p>
    <w:p w14:paraId="225A572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turnosFiltrados</w:t>
      </w:r>
      <w:proofErr w:type="spellEnd"/>
      <w:r w:rsidRPr="00F31E7C">
        <w:rPr>
          <w:lang w:val="es-CO"/>
        </w:rPr>
        <w:t xml:space="preserve"> = </w:t>
      </w:r>
      <w:proofErr w:type="spellStart"/>
      <w:proofErr w:type="gramStart"/>
      <w:r w:rsidRPr="00F31E7C">
        <w:rPr>
          <w:lang w:val="es-CO"/>
        </w:rPr>
        <w:t>turnos.filter</w:t>
      </w:r>
      <w:proofErr w:type="spellEnd"/>
      <w:proofErr w:type="gramEnd"/>
      <w:r w:rsidRPr="00F31E7C">
        <w:rPr>
          <w:lang w:val="es-CO"/>
        </w:rPr>
        <w:t>((turno) =&gt; {</w:t>
      </w:r>
    </w:p>
    <w:p w14:paraId="7ECE370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filtroLower</w:t>
      </w:r>
      <w:proofErr w:type="spellEnd"/>
      <w:r w:rsidRPr="00F31E7C">
        <w:rPr>
          <w:lang w:val="es-CO"/>
        </w:rPr>
        <w:t xml:space="preserve"> = </w:t>
      </w:r>
      <w:proofErr w:type="spellStart"/>
      <w:proofErr w:type="gramStart"/>
      <w:r w:rsidRPr="00F31E7C">
        <w:rPr>
          <w:lang w:val="es-CO"/>
        </w:rPr>
        <w:t>filtro.toLowerCase</w:t>
      </w:r>
      <w:proofErr w:type="spellEnd"/>
      <w:proofErr w:type="gramEnd"/>
      <w:r w:rsidRPr="00F31E7C">
        <w:rPr>
          <w:lang w:val="es-CO"/>
        </w:rPr>
        <w:t>();</w:t>
      </w:r>
    </w:p>
    <w:p w14:paraId="4822DD4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 xml:space="preserve"> (</w:t>
      </w:r>
    </w:p>
    <w:p w14:paraId="7C904B8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(</w:t>
      </w:r>
      <w:proofErr w:type="spellStart"/>
      <w:proofErr w:type="gramStart"/>
      <w:r w:rsidRPr="00F31E7C">
        <w:rPr>
          <w:lang w:val="es-CO"/>
        </w:rPr>
        <w:t>turno.patientName</w:t>
      </w:r>
      <w:proofErr w:type="spellEnd"/>
      <w:proofErr w:type="gramEnd"/>
      <w:r w:rsidRPr="00F31E7C">
        <w:rPr>
          <w:lang w:val="es-CO"/>
        </w:rPr>
        <w:t xml:space="preserve"> &amp;&amp; </w:t>
      </w:r>
      <w:proofErr w:type="spellStart"/>
      <w:proofErr w:type="gramStart"/>
      <w:r w:rsidRPr="00F31E7C">
        <w:rPr>
          <w:lang w:val="es-CO"/>
        </w:rPr>
        <w:t>turno.patientName.toLowerCase</w:t>
      </w:r>
      <w:proofErr w:type="spellEnd"/>
      <w:proofErr w:type="gramEnd"/>
      <w:r w:rsidRPr="00F31E7C">
        <w:rPr>
          <w:lang w:val="es-CO"/>
        </w:rPr>
        <w:t>(</w:t>
      </w:r>
      <w:proofErr w:type="gramStart"/>
      <w:r w:rsidRPr="00F31E7C">
        <w:rPr>
          <w:lang w:val="es-CO"/>
        </w:rPr>
        <w:t>).</w:t>
      </w:r>
      <w:proofErr w:type="spellStart"/>
      <w:r w:rsidRPr="00F31E7C">
        <w:rPr>
          <w:lang w:val="es-CO"/>
        </w:rPr>
        <w:t>includes</w:t>
      </w:r>
      <w:proofErr w:type="spellEnd"/>
      <w:proofErr w:type="gram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filtroLower</w:t>
      </w:r>
      <w:proofErr w:type="spellEnd"/>
      <w:r w:rsidRPr="00F31E7C">
        <w:rPr>
          <w:lang w:val="es-CO"/>
        </w:rPr>
        <w:t>)) ||</w:t>
      </w:r>
    </w:p>
    <w:p w14:paraId="46AF611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(</w:t>
      </w:r>
      <w:proofErr w:type="spellStart"/>
      <w:proofErr w:type="gramStart"/>
      <w:r w:rsidRPr="00F31E7C">
        <w:rPr>
          <w:lang w:val="es-CO"/>
        </w:rPr>
        <w:t>turno.nombre</w:t>
      </w:r>
      <w:proofErr w:type="spellEnd"/>
      <w:proofErr w:type="gramEnd"/>
      <w:r w:rsidRPr="00F31E7C">
        <w:rPr>
          <w:lang w:val="es-CO"/>
        </w:rPr>
        <w:t xml:space="preserve"> &amp;&amp; </w:t>
      </w:r>
      <w:proofErr w:type="spellStart"/>
      <w:proofErr w:type="gramStart"/>
      <w:r w:rsidRPr="00F31E7C">
        <w:rPr>
          <w:lang w:val="es-CO"/>
        </w:rPr>
        <w:t>turno.nombre</w:t>
      </w:r>
      <w:proofErr w:type="gramEnd"/>
      <w:r w:rsidRPr="00F31E7C">
        <w:rPr>
          <w:lang w:val="es-CO"/>
        </w:rPr>
        <w:t>.toLowerCase</w:t>
      </w:r>
      <w:proofErr w:type="spellEnd"/>
      <w:r w:rsidRPr="00F31E7C">
        <w:rPr>
          <w:lang w:val="es-CO"/>
        </w:rPr>
        <w:t>(</w:t>
      </w:r>
      <w:proofErr w:type="gramStart"/>
      <w:r w:rsidRPr="00F31E7C">
        <w:rPr>
          <w:lang w:val="es-CO"/>
        </w:rPr>
        <w:t>).</w:t>
      </w:r>
      <w:proofErr w:type="spellStart"/>
      <w:r w:rsidRPr="00F31E7C">
        <w:rPr>
          <w:lang w:val="es-CO"/>
        </w:rPr>
        <w:t>includes</w:t>
      </w:r>
      <w:proofErr w:type="spellEnd"/>
      <w:proofErr w:type="gram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filtroLower</w:t>
      </w:r>
      <w:proofErr w:type="spellEnd"/>
      <w:r w:rsidRPr="00F31E7C">
        <w:rPr>
          <w:lang w:val="es-CO"/>
        </w:rPr>
        <w:t>)) ||</w:t>
      </w:r>
    </w:p>
    <w:p w14:paraId="512CE61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(</w:t>
      </w:r>
      <w:proofErr w:type="spellStart"/>
      <w:proofErr w:type="gramStart"/>
      <w:r w:rsidRPr="00F31E7C">
        <w:rPr>
          <w:lang w:val="es-CO"/>
        </w:rPr>
        <w:t>turno.cedula</w:t>
      </w:r>
      <w:proofErr w:type="spellEnd"/>
      <w:proofErr w:type="gramEnd"/>
      <w:r w:rsidRPr="00F31E7C">
        <w:rPr>
          <w:lang w:val="es-CO"/>
        </w:rPr>
        <w:t xml:space="preserve"> &amp;&amp; </w:t>
      </w:r>
      <w:proofErr w:type="spellStart"/>
      <w:proofErr w:type="gramStart"/>
      <w:r w:rsidRPr="00F31E7C">
        <w:rPr>
          <w:lang w:val="es-CO"/>
        </w:rPr>
        <w:t>turno.cedula</w:t>
      </w:r>
      <w:proofErr w:type="gramEnd"/>
      <w:r w:rsidRPr="00F31E7C">
        <w:rPr>
          <w:lang w:val="es-CO"/>
        </w:rPr>
        <w:t>.toLowerCase</w:t>
      </w:r>
      <w:proofErr w:type="spellEnd"/>
      <w:r w:rsidRPr="00F31E7C">
        <w:rPr>
          <w:lang w:val="es-CO"/>
        </w:rPr>
        <w:t>(</w:t>
      </w:r>
      <w:proofErr w:type="gramStart"/>
      <w:r w:rsidRPr="00F31E7C">
        <w:rPr>
          <w:lang w:val="es-CO"/>
        </w:rPr>
        <w:t>).</w:t>
      </w:r>
      <w:proofErr w:type="spellStart"/>
      <w:r w:rsidRPr="00F31E7C">
        <w:rPr>
          <w:lang w:val="es-CO"/>
        </w:rPr>
        <w:t>includes</w:t>
      </w:r>
      <w:proofErr w:type="spellEnd"/>
      <w:proofErr w:type="gram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filtroLower</w:t>
      </w:r>
      <w:proofErr w:type="spellEnd"/>
      <w:r w:rsidRPr="00F31E7C">
        <w:rPr>
          <w:lang w:val="es-CO"/>
        </w:rPr>
        <w:t>)) ||</w:t>
      </w:r>
    </w:p>
    <w:p w14:paraId="4284747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(</w:t>
      </w:r>
      <w:proofErr w:type="spellStart"/>
      <w:proofErr w:type="gramStart"/>
      <w:r w:rsidRPr="00F31E7C">
        <w:rPr>
          <w:lang w:val="es-CO"/>
        </w:rPr>
        <w:t>turno.tipo</w:t>
      </w:r>
      <w:proofErr w:type="spellEnd"/>
      <w:proofErr w:type="gramEnd"/>
      <w:r w:rsidRPr="00F31E7C">
        <w:rPr>
          <w:lang w:val="es-CO"/>
        </w:rPr>
        <w:t xml:space="preserve"> &amp;&amp; </w:t>
      </w:r>
      <w:proofErr w:type="spellStart"/>
      <w:proofErr w:type="gramStart"/>
      <w:r w:rsidRPr="00F31E7C">
        <w:rPr>
          <w:lang w:val="es-CO"/>
        </w:rPr>
        <w:t>turno.tipo</w:t>
      </w:r>
      <w:proofErr w:type="gramEnd"/>
      <w:r w:rsidRPr="00F31E7C">
        <w:rPr>
          <w:lang w:val="es-CO"/>
        </w:rPr>
        <w:t>.toLowerCase</w:t>
      </w:r>
      <w:proofErr w:type="spellEnd"/>
      <w:r w:rsidRPr="00F31E7C">
        <w:rPr>
          <w:lang w:val="es-CO"/>
        </w:rPr>
        <w:t>(</w:t>
      </w:r>
      <w:proofErr w:type="gramStart"/>
      <w:r w:rsidRPr="00F31E7C">
        <w:rPr>
          <w:lang w:val="es-CO"/>
        </w:rPr>
        <w:t>).</w:t>
      </w:r>
      <w:proofErr w:type="spellStart"/>
      <w:r w:rsidRPr="00F31E7C">
        <w:rPr>
          <w:lang w:val="es-CO"/>
        </w:rPr>
        <w:t>includes</w:t>
      </w:r>
      <w:proofErr w:type="spellEnd"/>
      <w:proofErr w:type="gram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filtroLower</w:t>
      </w:r>
      <w:proofErr w:type="spellEnd"/>
      <w:r w:rsidRPr="00F31E7C">
        <w:rPr>
          <w:lang w:val="es-CO"/>
        </w:rPr>
        <w:t>))</w:t>
      </w:r>
    </w:p>
    <w:p w14:paraId="6E75178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);</w:t>
      </w:r>
    </w:p>
    <w:p w14:paraId="1D15750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});</w:t>
      </w:r>
    </w:p>
    <w:p w14:paraId="5B36A012" w14:textId="77777777" w:rsidR="00F31E7C" w:rsidRPr="00F31E7C" w:rsidRDefault="00F31E7C" w:rsidP="00F31E7C">
      <w:pPr>
        <w:rPr>
          <w:lang w:val="es-CO"/>
        </w:rPr>
      </w:pPr>
    </w:p>
    <w:p w14:paraId="59A7C44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moduloSeleccionado</w:t>
      </w:r>
      <w:proofErr w:type="spellEnd"/>
      <w:proofErr w:type="gramEnd"/>
      <w:r w:rsidRPr="00F31E7C">
        <w:rPr>
          <w:lang w:val="es-CO"/>
        </w:rPr>
        <w:t>) {</w:t>
      </w:r>
    </w:p>
    <w:p w14:paraId="1421CDA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 xml:space="preserve"> (</w:t>
      </w:r>
    </w:p>
    <w:p w14:paraId="6FDB752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facturacion</w:t>
      </w:r>
      <w:proofErr w:type="spellEnd"/>
      <w:r w:rsidRPr="00F31E7C">
        <w:rPr>
          <w:lang w:val="es-CO"/>
        </w:rPr>
        <w:t xml:space="preserve">-container" </w:t>
      </w:r>
      <w:proofErr w:type="spellStart"/>
      <w:r w:rsidRPr="00F31E7C">
        <w:rPr>
          <w:lang w:val="es-CO"/>
        </w:rPr>
        <w:t>style</w:t>
      </w:r>
      <w:proofErr w:type="spellEnd"/>
      <w:proofErr w:type="gramStart"/>
      <w:r w:rsidRPr="00F31E7C">
        <w:rPr>
          <w:lang w:val="es-CO"/>
        </w:rPr>
        <w:t xml:space="preserve">={{ </w:t>
      </w:r>
      <w:proofErr w:type="spellStart"/>
      <w:r w:rsidRPr="00F31E7C">
        <w:rPr>
          <w:lang w:val="es-CO"/>
        </w:rPr>
        <w:t>textAlign</w:t>
      </w:r>
      <w:proofErr w:type="spellEnd"/>
      <w:proofErr w:type="gramEnd"/>
      <w:r w:rsidRPr="00F31E7C">
        <w:rPr>
          <w:lang w:val="es-CO"/>
        </w:rPr>
        <w:t>: "center</w:t>
      </w:r>
      <w:proofErr w:type="gramStart"/>
      <w:r w:rsidRPr="00F31E7C">
        <w:rPr>
          <w:lang w:val="es-CO"/>
        </w:rPr>
        <w:t>" }}&gt;</w:t>
      </w:r>
      <w:proofErr w:type="gramEnd"/>
    </w:p>
    <w:p w14:paraId="512A522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&lt;h1&gt;Seleccione su Módulo&lt;/h1&gt;</w:t>
      </w:r>
    </w:p>
    <w:p w14:paraId="5F9F6FA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</w:t>
      </w:r>
      <w:proofErr w:type="spellStart"/>
      <w:r w:rsidRPr="00F31E7C">
        <w:rPr>
          <w:lang w:val="es-CO"/>
        </w:rPr>
        <w:t>ul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style</w:t>
      </w:r>
      <w:proofErr w:type="spellEnd"/>
      <w:proofErr w:type="gramStart"/>
      <w:r w:rsidRPr="00F31E7C">
        <w:rPr>
          <w:lang w:val="es-CO"/>
        </w:rPr>
        <w:t xml:space="preserve">={{ </w:t>
      </w:r>
      <w:proofErr w:type="spellStart"/>
      <w:r w:rsidRPr="00F31E7C">
        <w:rPr>
          <w:lang w:val="es-CO"/>
        </w:rPr>
        <w:t>listStyle</w:t>
      </w:r>
      <w:proofErr w:type="spellEnd"/>
      <w:proofErr w:type="gramEnd"/>
      <w:r w:rsidRPr="00F31E7C">
        <w:rPr>
          <w:lang w:val="es-CO"/>
        </w:rPr>
        <w:t>: "</w:t>
      </w:r>
      <w:proofErr w:type="spellStart"/>
      <w:r w:rsidRPr="00F31E7C">
        <w:rPr>
          <w:lang w:val="es-CO"/>
        </w:rPr>
        <w:t>none</w:t>
      </w:r>
      <w:proofErr w:type="spellEnd"/>
      <w:r w:rsidRPr="00F31E7C">
        <w:rPr>
          <w:lang w:val="es-CO"/>
        </w:rPr>
        <w:t xml:space="preserve">", </w:t>
      </w:r>
      <w:proofErr w:type="spellStart"/>
      <w:r w:rsidRPr="00F31E7C">
        <w:rPr>
          <w:lang w:val="es-CO"/>
        </w:rPr>
        <w:t>padding</w:t>
      </w:r>
      <w:proofErr w:type="spellEnd"/>
      <w:r w:rsidRPr="00F31E7C">
        <w:rPr>
          <w:lang w:val="es-CO"/>
        </w:rPr>
        <w:t xml:space="preserve">: 0, </w:t>
      </w:r>
      <w:proofErr w:type="spellStart"/>
      <w:r w:rsidRPr="00F31E7C">
        <w:rPr>
          <w:lang w:val="es-CO"/>
        </w:rPr>
        <w:t>maxWidth</w:t>
      </w:r>
      <w:proofErr w:type="spellEnd"/>
      <w:r w:rsidRPr="00F31E7C">
        <w:rPr>
          <w:lang w:val="es-CO"/>
        </w:rPr>
        <w:t xml:space="preserve">: 400, </w:t>
      </w:r>
      <w:proofErr w:type="spellStart"/>
      <w:r w:rsidRPr="00F31E7C">
        <w:rPr>
          <w:lang w:val="es-CO"/>
        </w:rPr>
        <w:t>margin</w:t>
      </w:r>
      <w:proofErr w:type="spellEnd"/>
      <w:r w:rsidRPr="00F31E7C">
        <w:rPr>
          <w:lang w:val="es-CO"/>
        </w:rPr>
        <w:t>: "30px auto</w:t>
      </w:r>
      <w:proofErr w:type="gramStart"/>
      <w:r w:rsidRPr="00F31E7C">
        <w:rPr>
          <w:lang w:val="es-CO"/>
        </w:rPr>
        <w:t>" }}&gt;</w:t>
      </w:r>
      <w:proofErr w:type="gramEnd"/>
    </w:p>
    <w:p w14:paraId="028C05D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{</w:t>
      </w:r>
      <w:proofErr w:type="spellStart"/>
      <w:r w:rsidRPr="00F31E7C">
        <w:rPr>
          <w:lang w:val="es-CO"/>
        </w:rPr>
        <w:t>MODULOS.map</w:t>
      </w:r>
      <w:proofErr w:type="spellEnd"/>
      <w:r w:rsidRPr="00F31E7C">
        <w:rPr>
          <w:lang w:val="es-CO"/>
        </w:rPr>
        <w:t>((mod) =&gt; (</w:t>
      </w:r>
    </w:p>
    <w:p w14:paraId="50C888E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li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key</w:t>
      </w:r>
      <w:proofErr w:type="spellEnd"/>
      <w:r w:rsidRPr="00F31E7C">
        <w:rPr>
          <w:lang w:val="es-CO"/>
        </w:rPr>
        <w:t>={</w:t>
      </w:r>
      <w:proofErr w:type="spellStart"/>
      <w:proofErr w:type="gramStart"/>
      <w:r w:rsidRPr="00F31E7C">
        <w:rPr>
          <w:lang w:val="es-CO"/>
        </w:rPr>
        <w:t>mod.moduleName</w:t>
      </w:r>
      <w:proofErr w:type="spellEnd"/>
      <w:proofErr w:type="gramEnd"/>
      <w:r w:rsidRPr="00F31E7C">
        <w:rPr>
          <w:lang w:val="es-CO"/>
        </w:rPr>
        <w:t xml:space="preserve">} </w:t>
      </w:r>
      <w:proofErr w:type="spellStart"/>
      <w:r w:rsidRPr="00F31E7C">
        <w:rPr>
          <w:lang w:val="es-CO"/>
        </w:rPr>
        <w:t>style</w:t>
      </w:r>
      <w:proofErr w:type="spellEnd"/>
      <w:proofErr w:type="gramStart"/>
      <w:r w:rsidRPr="00F31E7C">
        <w:rPr>
          <w:lang w:val="es-CO"/>
        </w:rPr>
        <w:t xml:space="preserve">={{ </w:t>
      </w:r>
      <w:proofErr w:type="spellStart"/>
      <w:r w:rsidRPr="00F31E7C">
        <w:rPr>
          <w:lang w:val="es-CO"/>
        </w:rPr>
        <w:t>marginBottom</w:t>
      </w:r>
      <w:proofErr w:type="spellEnd"/>
      <w:proofErr w:type="gramEnd"/>
      <w:r w:rsidRPr="00F31E7C">
        <w:rPr>
          <w:lang w:val="es-CO"/>
        </w:rPr>
        <w:t xml:space="preserve">: </w:t>
      </w:r>
      <w:proofErr w:type="gramStart"/>
      <w:r w:rsidRPr="00F31E7C">
        <w:rPr>
          <w:lang w:val="es-CO"/>
        </w:rPr>
        <w:t>15 }}&gt;</w:t>
      </w:r>
      <w:proofErr w:type="gramEnd"/>
    </w:p>
    <w:p w14:paraId="38380B0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&lt;</w:t>
      </w:r>
      <w:proofErr w:type="spellStart"/>
      <w:r w:rsidRPr="00F31E7C">
        <w:rPr>
          <w:lang w:val="es-CO"/>
        </w:rPr>
        <w:t>button</w:t>
      </w:r>
      <w:proofErr w:type="spellEnd"/>
    </w:p>
    <w:p w14:paraId="590C4D4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btn</w:t>
      </w:r>
      <w:proofErr w:type="spellEnd"/>
      <w:r w:rsidRPr="00F31E7C">
        <w:rPr>
          <w:lang w:val="es-CO"/>
        </w:rPr>
        <w:t>-llamar"</w:t>
      </w:r>
    </w:p>
    <w:p w14:paraId="47FE9EE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</w:t>
      </w:r>
      <w:proofErr w:type="spellStart"/>
      <w:r w:rsidRPr="00F31E7C">
        <w:rPr>
          <w:lang w:val="es-CO"/>
        </w:rPr>
        <w:t>style</w:t>
      </w:r>
      <w:proofErr w:type="spellEnd"/>
      <w:proofErr w:type="gramStart"/>
      <w:r w:rsidRPr="00F31E7C">
        <w:rPr>
          <w:lang w:val="es-CO"/>
        </w:rPr>
        <w:t xml:space="preserve">={{ </w:t>
      </w:r>
      <w:proofErr w:type="spellStart"/>
      <w:r w:rsidRPr="00F31E7C">
        <w:rPr>
          <w:lang w:val="es-CO"/>
        </w:rPr>
        <w:t>width</w:t>
      </w:r>
      <w:proofErr w:type="spellEnd"/>
      <w:proofErr w:type="gramEnd"/>
      <w:r w:rsidRPr="00F31E7C">
        <w:rPr>
          <w:lang w:val="es-CO"/>
        </w:rPr>
        <w:t xml:space="preserve">: "100%", </w:t>
      </w:r>
      <w:proofErr w:type="spellStart"/>
      <w:r w:rsidRPr="00F31E7C">
        <w:rPr>
          <w:lang w:val="es-CO"/>
        </w:rPr>
        <w:t>fontSize</w:t>
      </w:r>
      <w:proofErr w:type="spellEnd"/>
      <w:r w:rsidRPr="00F31E7C">
        <w:rPr>
          <w:lang w:val="es-CO"/>
        </w:rPr>
        <w:t>: "1.1rem</w:t>
      </w:r>
      <w:proofErr w:type="gramStart"/>
      <w:r w:rsidRPr="00F31E7C">
        <w:rPr>
          <w:lang w:val="es-CO"/>
        </w:rPr>
        <w:t>" }</w:t>
      </w:r>
      <w:proofErr w:type="gramEnd"/>
      <w:r w:rsidRPr="00F31E7C">
        <w:rPr>
          <w:lang w:val="es-CO"/>
        </w:rPr>
        <w:t>}</w:t>
      </w:r>
    </w:p>
    <w:p w14:paraId="0E22B72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</w:t>
      </w:r>
      <w:proofErr w:type="spellStart"/>
      <w:r w:rsidRPr="00F31E7C">
        <w:rPr>
          <w:lang w:val="es-CO"/>
        </w:rPr>
        <w:t>onClick</w:t>
      </w:r>
      <w:proofErr w:type="spellEnd"/>
      <w:proofErr w:type="gramStart"/>
      <w:r w:rsidRPr="00F31E7C">
        <w:rPr>
          <w:lang w:val="es-CO"/>
        </w:rPr>
        <w:t>={</w:t>
      </w:r>
      <w:proofErr w:type="gramEnd"/>
      <w:r w:rsidRPr="00F31E7C">
        <w:rPr>
          <w:lang w:val="es-CO"/>
        </w:rPr>
        <w:t>() =&gt; {</w:t>
      </w:r>
    </w:p>
    <w:p w14:paraId="64D9CFC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</w:t>
      </w:r>
      <w:proofErr w:type="spellStart"/>
      <w:r w:rsidRPr="00F31E7C">
        <w:rPr>
          <w:lang w:val="es-CO"/>
        </w:rPr>
        <w:t>setModuloSeleccionado</w:t>
      </w:r>
      <w:proofErr w:type="spellEnd"/>
      <w:r w:rsidRPr="00F31E7C">
        <w:rPr>
          <w:lang w:val="es-CO"/>
        </w:rPr>
        <w:t>(mod);</w:t>
      </w:r>
    </w:p>
    <w:p w14:paraId="1303DE8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</w:t>
      </w:r>
      <w:proofErr w:type="spellStart"/>
      <w:proofErr w:type="gramStart"/>
      <w:r w:rsidRPr="00F31E7C">
        <w:rPr>
          <w:lang w:val="es-CO"/>
        </w:rPr>
        <w:t>setTurnos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167BC7F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</w:t>
      </w:r>
      <w:proofErr w:type="spellStart"/>
      <w:proofErr w:type="gramStart"/>
      <w:r w:rsidRPr="00F31E7C">
        <w:rPr>
          <w:lang w:val="es-CO"/>
        </w:rPr>
        <w:t>setFiltro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"");</w:t>
      </w:r>
    </w:p>
    <w:p w14:paraId="25B3250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</w:t>
      </w:r>
      <w:proofErr w:type="spellStart"/>
      <w:proofErr w:type="gramStart"/>
      <w:r w:rsidRPr="00F31E7C">
        <w:rPr>
          <w:lang w:val="es-CO"/>
        </w:rPr>
        <w:t>setNuevosTurnos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64A120C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}}</w:t>
      </w:r>
    </w:p>
    <w:p w14:paraId="1473C0A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&gt;</w:t>
      </w:r>
    </w:p>
    <w:p w14:paraId="37B25CE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{</w:t>
      </w:r>
      <w:proofErr w:type="spellStart"/>
      <w:proofErr w:type="gramStart"/>
      <w:r w:rsidRPr="00F31E7C">
        <w:rPr>
          <w:lang w:val="es-CO"/>
        </w:rPr>
        <w:t>mod.moduleName</w:t>
      </w:r>
      <w:proofErr w:type="spellEnd"/>
      <w:proofErr w:type="gramEnd"/>
      <w:r w:rsidRPr="00F31E7C">
        <w:rPr>
          <w:lang w:val="es-CO"/>
        </w:rPr>
        <w:t>}</w:t>
      </w:r>
    </w:p>
    <w:p w14:paraId="50A3A18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&lt;/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>&gt;</w:t>
      </w:r>
    </w:p>
    <w:p w14:paraId="3079739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&lt;/</w:t>
      </w:r>
      <w:proofErr w:type="spellStart"/>
      <w:r w:rsidRPr="00F31E7C">
        <w:rPr>
          <w:lang w:val="es-CO"/>
        </w:rPr>
        <w:t>li</w:t>
      </w:r>
      <w:proofErr w:type="spellEnd"/>
      <w:r w:rsidRPr="00F31E7C">
        <w:rPr>
          <w:lang w:val="es-CO"/>
        </w:rPr>
        <w:t>&gt;</w:t>
      </w:r>
    </w:p>
    <w:p w14:paraId="3E53573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))}</w:t>
      </w:r>
    </w:p>
    <w:p w14:paraId="1E46D00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&lt;/</w:t>
      </w:r>
      <w:proofErr w:type="spellStart"/>
      <w:r w:rsidRPr="00F31E7C">
        <w:rPr>
          <w:lang w:val="es-CO"/>
        </w:rPr>
        <w:t>ul</w:t>
      </w:r>
      <w:proofErr w:type="spellEnd"/>
      <w:r w:rsidRPr="00F31E7C">
        <w:rPr>
          <w:lang w:val="es-CO"/>
        </w:rPr>
        <w:t>&gt;</w:t>
      </w:r>
    </w:p>
    <w:p w14:paraId="1DA647C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&lt;/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>&gt;</w:t>
      </w:r>
    </w:p>
    <w:p w14:paraId="0F1B49A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);</w:t>
      </w:r>
    </w:p>
    <w:p w14:paraId="24E42D6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}</w:t>
      </w:r>
    </w:p>
    <w:p w14:paraId="60AFB88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br/>
      </w:r>
      <w:r w:rsidRPr="00F31E7C">
        <w:rPr>
          <w:lang w:val="es-CO"/>
        </w:rPr>
        <w:br/>
      </w:r>
    </w:p>
    <w:p w14:paraId="50476F5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 xml:space="preserve"> (</w:t>
      </w:r>
    </w:p>
    <w:p w14:paraId="5F86EA9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&lt;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facturacion</w:t>
      </w:r>
      <w:proofErr w:type="spellEnd"/>
      <w:r w:rsidRPr="00F31E7C">
        <w:rPr>
          <w:lang w:val="es-CO"/>
        </w:rPr>
        <w:t>-container"&gt;</w:t>
      </w:r>
    </w:p>
    <w:p w14:paraId="55E387F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</w:t>
      </w:r>
      <w:proofErr w:type="spellStart"/>
      <w:r w:rsidRPr="00F31E7C">
        <w:rPr>
          <w:lang w:val="es-CO"/>
        </w:rPr>
        <w:t>ToastContainer</w:t>
      </w:r>
      <w:proofErr w:type="spellEnd"/>
      <w:r w:rsidRPr="00F31E7C">
        <w:rPr>
          <w:lang w:val="es-CO"/>
        </w:rPr>
        <w:t xml:space="preserve"> /&gt;</w:t>
      </w:r>
    </w:p>
    <w:p w14:paraId="14E3DD0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facturacion-header</w:t>
      </w:r>
      <w:proofErr w:type="spellEnd"/>
      <w:r w:rsidRPr="00F31E7C">
        <w:rPr>
          <w:lang w:val="es-CO"/>
        </w:rPr>
        <w:t>"&gt;</w:t>
      </w:r>
    </w:p>
    <w:p w14:paraId="04A34EA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&lt;h1&gt;Gestión de turnos - {</w:t>
      </w:r>
      <w:proofErr w:type="spellStart"/>
      <w:proofErr w:type="gramStart"/>
      <w:r w:rsidRPr="00F31E7C">
        <w:rPr>
          <w:lang w:val="es-CO"/>
        </w:rPr>
        <w:t>moduloSeleccionado.moduleName</w:t>
      </w:r>
      <w:proofErr w:type="spellEnd"/>
      <w:r w:rsidRPr="00F31E7C">
        <w:rPr>
          <w:lang w:val="es-CO"/>
        </w:rPr>
        <w:t>}&lt;</w:t>
      </w:r>
      <w:proofErr w:type="gramEnd"/>
      <w:r w:rsidRPr="00F31E7C">
        <w:rPr>
          <w:lang w:val="es-CO"/>
        </w:rPr>
        <w:t>/h1&gt;</w:t>
      </w:r>
    </w:p>
    <w:p w14:paraId="080C3E5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</w:t>
      </w:r>
      <w:proofErr w:type="spellStart"/>
      <w:r w:rsidRPr="00F31E7C">
        <w:rPr>
          <w:lang w:val="es-CO"/>
        </w:rPr>
        <w:t>button</w:t>
      </w:r>
      <w:proofErr w:type="spellEnd"/>
    </w:p>
    <w:p w14:paraId="58C0973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</w:t>
      </w:r>
      <w:proofErr w:type="spellStart"/>
      <w:r w:rsidRPr="00F31E7C">
        <w:rPr>
          <w:lang w:val="es-CO"/>
        </w:rPr>
        <w:t>onClick</w:t>
      </w:r>
      <w:proofErr w:type="spellEnd"/>
      <w:proofErr w:type="gramStart"/>
      <w:r w:rsidRPr="00F31E7C">
        <w:rPr>
          <w:lang w:val="es-CO"/>
        </w:rPr>
        <w:t>={</w:t>
      </w:r>
      <w:proofErr w:type="gramEnd"/>
      <w:r w:rsidRPr="00F31E7C">
        <w:rPr>
          <w:lang w:val="es-CO"/>
        </w:rPr>
        <w:t>() =&gt; {</w:t>
      </w:r>
    </w:p>
    <w:p w14:paraId="6F765D1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r w:rsidRPr="00F31E7C">
        <w:rPr>
          <w:lang w:val="es-CO"/>
        </w:rPr>
        <w:t>setModuloSeleccionado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null</w:t>
      </w:r>
      <w:proofErr w:type="spellEnd"/>
      <w:r w:rsidRPr="00F31E7C">
        <w:rPr>
          <w:lang w:val="es-CO"/>
        </w:rPr>
        <w:t>);</w:t>
      </w:r>
    </w:p>
    <w:p w14:paraId="2ADD3C9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proofErr w:type="gramStart"/>
      <w:r w:rsidRPr="00F31E7C">
        <w:rPr>
          <w:lang w:val="es-CO"/>
        </w:rPr>
        <w:t>setTurnos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0469C6B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proofErr w:type="gramStart"/>
      <w:r w:rsidRPr="00F31E7C">
        <w:rPr>
          <w:lang w:val="es-CO"/>
        </w:rPr>
        <w:t>setFiltro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"");</w:t>
      </w:r>
    </w:p>
    <w:p w14:paraId="68F9493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</w:t>
      </w:r>
      <w:proofErr w:type="spellStart"/>
      <w:proofErr w:type="gramStart"/>
      <w:r w:rsidRPr="00F31E7C">
        <w:rPr>
          <w:lang w:val="es-CO"/>
        </w:rPr>
        <w:t>setNuevosTurnos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[]);</w:t>
      </w:r>
    </w:p>
    <w:p w14:paraId="3E7AFB6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}}</w:t>
      </w:r>
    </w:p>
    <w:p w14:paraId="0F0A92C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btn</w:t>
      </w:r>
      <w:proofErr w:type="spellEnd"/>
      <w:r w:rsidRPr="00F31E7C">
        <w:rPr>
          <w:lang w:val="es-CO"/>
        </w:rPr>
        <w:t>-eliminar"</w:t>
      </w:r>
    </w:p>
    <w:p w14:paraId="23ACB9C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</w:t>
      </w:r>
      <w:proofErr w:type="spellStart"/>
      <w:r w:rsidRPr="00F31E7C">
        <w:rPr>
          <w:lang w:val="es-CO"/>
        </w:rPr>
        <w:t>style</w:t>
      </w:r>
      <w:proofErr w:type="spellEnd"/>
      <w:proofErr w:type="gramStart"/>
      <w:r w:rsidRPr="00F31E7C">
        <w:rPr>
          <w:lang w:val="es-CO"/>
        </w:rPr>
        <w:t xml:space="preserve">={{ </w:t>
      </w:r>
      <w:proofErr w:type="spellStart"/>
      <w:r w:rsidRPr="00F31E7C">
        <w:rPr>
          <w:lang w:val="es-CO"/>
        </w:rPr>
        <w:t>height</w:t>
      </w:r>
      <w:proofErr w:type="spellEnd"/>
      <w:proofErr w:type="gramEnd"/>
      <w:r w:rsidRPr="00F31E7C">
        <w:rPr>
          <w:lang w:val="es-CO"/>
        </w:rPr>
        <w:t xml:space="preserve">: 40, </w:t>
      </w:r>
      <w:proofErr w:type="spellStart"/>
      <w:r w:rsidRPr="00F31E7C">
        <w:rPr>
          <w:lang w:val="es-CO"/>
        </w:rPr>
        <w:t>alignSelf</w:t>
      </w:r>
      <w:proofErr w:type="spellEnd"/>
      <w:r w:rsidRPr="00F31E7C">
        <w:rPr>
          <w:lang w:val="es-CO"/>
        </w:rPr>
        <w:t>: "center</w:t>
      </w:r>
      <w:proofErr w:type="gramStart"/>
      <w:r w:rsidRPr="00F31E7C">
        <w:rPr>
          <w:lang w:val="es-CO"/>
        </w:rPr>
        <w:t>" }</w:t>
      </w:r>
      <w:proofErr w:type="gramEnd"/>
      <w:r w:rsidRPr="00F31E7C">
        <w:rPr>
          <w:lang w:val="es-CO"/>
        </w:rPr>
        <w:t>}</w:t>
      </w:r>
    </w:p>
    <w:p w14:paraId="345FBB9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</w:t>
      </w:r>
      <w:proofErr w:type="spellStart"/>
      <w:r w:rsidRPr="00F31E7C">
        <w:rPr>
          <w:lang w:val="es-CO"/>
        </w:rPr>
        <w:t>title</w:t>
      </w:r>
      <w:proofErr w:type="spellEnd"/>
      <w:r w:rsidRPr="00F31E7C">
        <w:rPr>
          <w:lang w:val="es-CO"/>
        </w:rPr>
        <w:t>="Cambiar módulo"</w:t>
      </w:r>
    </w:p>
    <w:p w14:paraId="57AC87D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&gt;</w:t>
      </w:r>
    </w:p>
    <w:p w14:paraId="10E32F5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Cambiar módulo</w:t>
      </w:r>
    </w:p>
    <w:p w14:paraId="769C3BA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&lt;/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>&gt;</w:t>
      </w:r>
    </w:p>
    <w:p w14:paraId="62AA4D9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&lt;/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>&gt;</w:t>
      </w:r>
    </w:p>
    <w:p w14:paraId="3A6F6981" w14:textId="77777777" w:rsidR="00F31E7C" w:rsidRPr="00F31E7C" w:rsidRDefault="00F31E7C" w:rsidP="00F31E7C">
      <w:pPr>
        <w:rPr>
          <w:lang w:val="es-CO"/>
        </w:rPr>
      </w:pPr>
    </w:p>
    <w:p w14:paraId="5F2F56E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&lt;input</w:t>
      </w:r>
    </w:p>
    <w:p w14:paraId="36268C8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type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text</w:t>
      </w:r>
      <w:proofErr w:type="spellEnd"/>
      <w:r w:rsidRPr="00F31E7C">
        <w:rPr>
          <w:lang w:val="es-CO"/>
        </w:rPr>
        <w:t>"</w:t>
      </w:r>
    </w:p>
    <w:p w14:paraId="7FE8F27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placeholder</w:t>
      </w:r>
      <w:proofErr w:type="spellEnd"/>
      <w:r w:rsidRPr="00F31E7C">
        <w:rPr>
          <w:lang w:val="es-CO"/>
        </w:rPr>
        <w:t>="Filtrar por nombre, cédula o especialidad..."</w:t>
      </w:r>
    </w:p>
    <w:p w14:paraId="26ABF6D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 xml:space="preserve">        </w:t>
      </w:r>
      <w:proofErr w:type="spellStart"/>
      <w:r w:rsidRPr="00F31E7C">
        <w:rPr>
          <w:lang w:val="es-CO"/>
        </w:rPr>
        <w:t>value</w:t>
      </w:r>
      <w:proofErr w:type="spellEnd"/>
      <w:r w:rsidRPr="00F31E7C">
        <w:rPr>
          <w:lang w:val="es-CO"/>
        </w:rPr>
        <w:t>={filtro}</w:t>
      </w:r>
    </w:p>
    <w:p w14:paraId="2E293D9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onChange</w:t>
      </w:r>
      <w:proofErr w:type="spellEnd"/>
      <w:r w:rsidRPr="00F31E7C">
        <w:rPr>
          <w:lang w:val="es-CO"/>
        </w:rPr>
        <w:t xml:space="preserve">={(e) =&gt; </w:t>
      </w:r>
      <w:proofErr w:type="spellStart"/>
      <w:r w:rsidRPr="00F31E7C">
        <w:rPr>
          <w:lang w:val="es-CO"/>
        </w:rPr>
        <w:t>setFiltro</w:t>
      </w:r>
      <w:proofErr w:type="spellEnd"/>
      <w:r w:rsidRPr="00F31E7C">
        <w:rPr>
          <w:lang w:val="es-CO"/>
        </w:rPr>
        <w:t>(</w:t>
      </w:r>
      <w:proofErr w:type="spellStart"/>
      <w:proofErr w:type="gramStart"/>
      <w:r w:rsidRPr="00F31E7C">
        <w:rPr>
          <w:lang w:val="es-CO"/>
        </w:rPr>
        <w:t>e.target</w:t>
      </w:r>
      <w:proofErr w:type="gramEnd"/>
      <w:r w:rsidRPr="00F31E7C">
        <w:rPr>
          <w:lang w:val="es-CO"/>
        </w:rPr>
        <w:t>.value</w:t>
      </w:r>
      <w:proofErr w:type="spellEnd"/>
      <w:r w:rsidRPr="00F31E7C">
        <w:rPr>
          <w:lang w:val="es-CO"/>
        </w:rPr>
        <w:t>)}</w:t>
      </w:r>
    </w:p>
    <w:p w14:paraId="7F2CBF7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select</w:t>
      </w:r>
      <w:proofErr w:type="spellEnd"/>
      <w:r w:rsidRPr="00F31E7C">
        <w:rPr>
          <w:lang w:val="es-CO"/>
        </w:rPr>
        <w:t>-turno"</w:t>
      </w:r>
    </w:p>
    <w:p w14:paraId="72BB255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/&gt;</w:t>
      </w:r>
    </w:p>
    <w:p w14:paraId="1094F325" w14:textId="77777777" w:rsidR="00F31E7C" w:rsidRPr="00F31E7C" w:rsidRDefault="00F31E7C" w:rsidP="00F31E7C">
      <w:pPr>
        <w:rPr>
          <w:lang w:val="es-CO"/>
        </w:rPr>
      </w:pPr>
    </w:p>
    <w:p w14:paraId="3D40994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</w:t>
      </w:r>
    </w:p>
    <w:p w14:paraId="7243F8A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</w:t>
      </w:r>
    </w:p>
    <w:p w14:paraId="34A7E92D" w14:textId="77777777" w:rsidR="00F31E7C" w:rsidRPr="00F31E7C" w:rsidRDefault="00F31E7C" w:rsidP="00F31E7C">
      <w:pPr>
        <w:rPr>
          <w:lang w:val="es-CO"/>
        </w:rPr>
      </w:pPr>
    </w:p>
    <w:p w14:paraId="28A9459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</w:t>
      </w:r>
    </w:p>
    <w:p w14:paraId="00DF1DA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</w:t>
      </w:r>
    </w:p>
    <w:p w14:paraId="0A805B5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&lt;table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="tabla-turnos"&gt;</w:t>
      </w:r>
    </w:p>
    <w:p w14:paraId="793C043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</w:t>
      </w:r>
      <w:proofErr w:type="spellStart"/>
      <w:r w:rsidRPr="00F31E7C">
        <w:rPr>
          <w:lang w:val="es-CO"/>
        </w:rPr>
        <w:t>thead</w:t>
      </w:r>
      <w:proofErr w:type="spellEnd"/>
      <w:r w:rsidRPr="00F31E7C">
        <w:rPr>
          <w:lang w:val="es-CO"/>
        </w:rPr>
        <w:t>&gt;</w:t>
      </w:r>
    </w:p>
    <w:p w14:paraId="0E7BD7B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&lt;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>&gt;</w:t>
      </w:r>
    </w:p>
    <w:p w14:paraId="400F5C3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&gt;Turno&lt;/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2851E14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&gt;Nombre Completo&lt;/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683B5FB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&gt;Número de Documento&lt;/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48D2E46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&gt;Especialidad&lt;/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5D918B8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&gt;Hora Confirmación&lt;/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33A3804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&gt;Acciones&lt;/</w:t>
      </w:r>
      <w:proofErr w:type="spellStart"/>
      <w:r w:rsidRPr="00F31E7C">
        <w:rPr>
          <w:lang w:val="es-CO"/>
        </w:rPr>
        <w:t>th</w:t>
      </w:r>
      <w:proofErr w:type="spellEnd"/>
      <w:r w:rsidRPr="00F31E7C">
        <w:rPr>
          <w:lang w:val="es-CO"/>
        </w:rPr>
        <w:t>&gt;</w:t>
      </w:r>
    </w:p>
    <w:p w14:paraId="227D1EC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&lt;/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>&gt;</w:t>
      </w:r>
    </w:p>
    <w:p w14:paraId="3511885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&lt;/</w:t>
      </w:r>
      <w:proofErr w:type="spellStart"/>
      <w:r w:rsidRPr="00F31E7C">
        <w:rPr>
          <w:lang w:val="es-CO"/>
        </w:rPr>
        <w:t>thead</w:t>
      </w:r>
      <w:proofErr w:type="spellEnd"/>
      <w:r w:rsidRPr="00F31E7C">
        <w:rPr>
          <w:lang w:val="es-CO"/>
        </w:rPr>
        <w:t>&gt;</w:t>
      </w:r>
    </w:p>
    <w:p w14:paraId="7CA91EB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</w:t>
      </w:r>
      <w:proofErr w:type="spellStart"/>
      <w:r w:rsidRPr="00F31E7C">
        <w:rPr>
          <w:lang w:val="es-CO"/>
        </w:rPr>
        <w:t>tbody</w:t>
      </w:r>
      <w:proofErr w:type="spellEnd"/>
      <w:r w:rsidRPr="00F31E7C">
        <w:rPr>
          <w:lang w:val="es-CO"/>
        </w:rPr>
        <w:t>&gt;</w:t>
      </w:r>
    </w:p>
    <w:p w14:paraId="7F0D396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{</w:t>
      </w:r>
      <w:proofErr w:type="spellStart"/>
      <w:r w:rsidRPr="00F31E7C">
        <w:rPr>
          <w:lang w:val="es-CO"/>
        </w:rPr>
        <w:t>turnosFiltrados.length</w:t>
      </w:r>
      <w:proofErr w:type="spellEnd"/>
      <w:r w:rsidRPr="00F31E7C">
        <w:rPr>
          <w:lang w:val="es-CO"/>
        </w:rPr>
        <w:t xml:space="preserve"> === </w:t>
      </w:r>
      <w:proofErr w:type="gramStart"/>
      <w:r w:rsidRPr="00F31E7C">
        <w:rPr>
          <w:lang w:val="es-CO"/>
        </w:rPr>
        <w:t>0 ?</w:t>
      </w:r>
      <w:proofErr w:type="gramEnd"/>
      <w:r w:rsidRPr="00F31E7C">
        <w:rPr>
          <w:lang w:val="es-CO"/>
        </w:rPr>
        <w:t xml:space="preserve"> (</w:t>
      </w:r>
    </w:p>
    <w:p w14:paraId="395F673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>&gt;</w:t>
      </w:r>
    </w:p>
    <w:p w14:paraId="1C07007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colSpan</w:t>
      </w:r>
      <w:proofErr w:type="spellEnd"/>
      <w:r w:rsidRPr="00F31E7C">
        <w:rPr>
          <w:lang w:val="es-CO"/>
        </w:rPr>
        <w:t xml:space="preserve">="7"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="sin-turnos"&gt;</w:t>
      </w:r>
    </w:p>
    <w:p w14:paraId="53A8E4F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{</w:t>
      </w:r>
      <w:proofErr w:type="spellStart"/>
      <w:proofErr w:type="gramStart"/>
      <w:r w:rsidRPr="00F31E7C">
        <w:rPr>
          <w:lang w:val="es-CO"/>
        </w:rPr>
        <w:t>turnos.length</w:t>
      </w:r>
      <w:proofErr w:type="spellEnd"/>
      <w:proofErr w:type="gramEnd"/>
      <w:r w:rsidRPr="00F31E7C">
        <w:rPr>
          <w:lang w:val="es-CO"/>
        </w:rPr>
        <w:t xml:space="preserve"> === 0</w:t>
      </w:r>
    </w:p>
    <w:p w14:paraId="1165940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                ? "No hay turnos confirmados aún."</w:t>
      </w:r>
    </w:p>
    <w:p w14:paraId="00EBB8E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: "No hay coincidencias con el filtro."}</w:t>
      </w:r>
    </w:p>
    <w:p w14:paraId="6E20C41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7A0F883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&lt;/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>&gt;</w:t>
      </w:r>
    </w:p>
    <w:p w14:paraId="40E96D8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) : (</w:t>
      </w:r>
    </w:p>
    <w:p w14:paraId="561C0C9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turnosFiltrados.filter(p=&gt;</w:t>
      </w:r>
      <w:proofErr w:type="gramStart"/>
      <w:r w:rsidRPr="00F31E7C">
        <w:rPr>
          <w:lang w:val="es-CO"/>
        </w:rPr>
        <w:t>p.attentionModule===moduloSeleccionado.moduleName).map</w:t>
      </w:r>
      <w:proofErr w:type="gramEnd"/>
      <w:r w:rsidRPr="00F31E7C">
        <w:rPr>
          <w:lang w:val="es-CO"/>
        </w:rPr>
        <w:t>((turno) =&gt; (</w:t>
      </w:r>
    </w:p>
    <w:p w14:paraId="0D1BE54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&lt;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key</w:t>
      </w:r>
      <w:proofErr w:type="spellEnd"/>
      <w:r w:rsidRPr="00F31E7C">
        <w:rPr>
          <w:lang w:val="es-CO"/>
        </w:rPr>
        <w:t>={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 xml:space="preserve">}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={</w:t>
      </w:r>
      <w:proofErr w:type="spellStart"/>
      <w:r w:rsidRPr="00F31E7C">
        <w:rPr>
          <w:lang w:val="es-CO"/>
        </w:rPr>
        <w:t>nuevosTurnos.includes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turno.id</w:t>
      </w:r>
      <w:proofErr w:type="spellEnd"/>
      <w:proofErr w:type="gramStart"/>
      <w:r w:rsidRPr="00F31E7C">
        <w:rPr>
          <w:lang w:val="es-CO"/>
        </w:rPr>
        <w:t>) ?</w:t>
      </w:r>
      <w:proofErr w:type="gramEnd"/>
      <w:r w:rsidRPr="00F31E7C">
        <w:rPr>
          <w:lang w:val="es-CO"/>
        </w:rPr>
        <w:t xml:space="preserve"> "nuevo-turno</w:t>
      </w:r>
      <w:proofErr w:type="gramStart"/>
      <w:r w:rsidRPr="00F31E7C">
        <w:rPr>
          <w:lang w:val="es-CO"/>
        </w:rPr>
        <w:t>" :</w:t>
      </w:r>
      <w:proofErr w:type="gramEnd"/>
      <w:r w:rsidRPr="00F31E7C">
        <w:rPr>
          <w:lang w:val="es-CO"/>
        </w:rPr>
        <w:t xml:space="preserve"> ""}&gt;</w:t>
      </w:r>
    </w:p>
    <w:p w14:paraId="0238C31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&gt;{</w:t>
      </w:r>
      <w:proofErr w:type="spellStart"/>
      <w:proofErr w:type="gramStart"/>
      <w:r w:rsidRPr="00F31E7C">
        <w:rPr>
          <w:lang w:val="es-CO"/>
        </w:rPr>
        <w:t>turno.turn</w:t>
      </w:r>
      <w:proofErr w:type="spellEnd"/>
      <w:proofErr w:type="gramEnd"/>
      <w:r w:rsidRPr="00F31E7C">
        <w:rPr>
          <w:lang w:val="es-CO"/>
        </w:rPr>
        <w:t>}&lt;/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56A2314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proofErr w:type="gramStart"/>
      <w:r w:rsidRPr="00F31E7C">
        <w:rPr>
          <w:lang w:val="es-CO"/>
        </w:rPr>
        <w:t>&gt;{</w:t>
      </w:r>
      <w:proofErr w:type="spellStart"/>
      <w:r w:rsidRPr="00F31E7C">
        <w:rPr>
          <w:lang w:val="es-CO"/>
        </w:rPr>
        <w:t>turno.patientName</w:t>
      </w:r>
      <w:proofErr w:type="spellEnd"/>
      <w:proofErr w:type="gramEnd"/>
      <w:r w:rsidRPr="00F31E7C">
        <w:rPr>
          <w:lang w:val="es-CO"/>
        </w:rPr>
        <w:t xml:space="preserve"> || </w:t>
      </w:r>
      <w:proofErr w:type="spellStart"/>
      <w:proofErr w:type="gramStart"/>
      <w:r w:rsidRPr="00F31E7C">
        <w:rPr>
          <w:lang w:val="es-CO"/>
        </w:rPr>
        <w:t>turno.nombre</w:t>
      </w:r>
      <w:proofErr w:type="spellEnd"/>
      <w:proofErr w:type="gramEnd"/>
      <w:r w:rsidRPr="00F31E7C">
        <w:rPr>
          <w:lang w:val="es-CO"/>
        </w:rPr>
        <w:t>}&lt;/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274A949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&gt;{</w:t>
      </w:r>
      <w:proofErr w:type="spellStart"/>
      <w:proofErr w:type="gramStart"/>
      <w:r w:rsidRPr="00F31E7C">
        <w:rPr>
          <w:lang w:val="es-CO"/>
        </w:rPr>
        <w:t>turno.patientId</w:t>
      </w:r>
      <w:proofErr w:type="spellEnd"/>
      <w:proofErr w:type="gramEnd"/>
      <w:r w:rsidRPr="00F31E7C">
        <w:rPr>
          <w:lang w:val="es-CO"/>
        </w:rPr>
        <w:t>}&lt;/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733457F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&gt;{</w:t>
      </w:r>
      <w:proofErr w:type="spellStart"/>
      <w:proofErr w:type="gramStart"/>
      <w:r w:rsidRPr="00F31E7C">
        <w:rPr>
          <w:lang w:val="es-CO"/>
        </w:rPr>
        <w:t>turno.speciality</w:t>
      </w:r>
      <w:proofErr w:type="spellEnd"/>
      <w:proofErr w:type="gramEnd"/>
      <w:r w:rsidRPr="00F31E7C">
        <w:rPr>
          <w:lang w:val="es-CO"/>
        </w:rPr>
        <w:t>}&lt;/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3A1FDED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&gt;{</w:t>
      </w:r>
      <w:proofErr w:type="spellStart"/>
      <w:proofErr w:type="gramStart"/>
      <w:r w:rsidRPr="00F31E7C">
        <w:rPr>
          <w:lang w:val="es-CO"/>
        </w:rPr>
        <w:t>turno.arrivalTime.split</w:t>
      </w:r>
      <w:proofErr w:type="spellEnd"/>
      <w:proofErr w:type="gramEnd"/>
      <w:r w:rsidRPr="00F31E7C">
        <w:rPr>
          <w:lang w:val="es-CO"/>
        </w:rPr>
        <w:t>(</w:t>
      </w:r>
      <w:proofErr w:type="gramStart"/>
      <w:r w:rsidRPr="00F31E7C">
        <w:rPr>
          <w:lang w:val="es-CO"/>
        </w:rPr>
        <w:t>'.')[</w:t>
      </w:r>
      <w:proofErr w:type="gramEnd"/>
      <w:r w:rsidRPr="00F31E7C">
        <w:rPr>
          <w:lang w:val="es-CO"/>
        </w:rPr>
        <w:t>0] || "-</w:t>
      </w:r>
      <w:proofErr w:type="gramStart"/>
      <w:r w:rsidRPr="00F31E7C">
        <w:rPr>
          <w:lang w:val="es-CO"/>
        </w:rPr>
        <w:t>"}&lt;</w:t>
      </w:r>
      <w:proofErr w:type="gramEnd"/>
      <w:r w:rsidRPr="00F31E7C">
        <w:rPr>
          <w:lang w:val="es-CO"/>
        </w:rPr>
        <w:t>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73B4FA2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00EE9E4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onClick</w:t>
      </w:r>
      <w:proofErr w:type="spellEnd"/>
      <w:proofErr w:type="gramStart"/>
      <w:r w:rsidRPr="00F31E7C">
        <w:rPr>
          <w:lang w:val="es-CO"/>
        </w:rPr>
        <w:t>={</w:t>
      </w:r>
      <w:proofErr w:type="gramEnd"/>
      <w:r w:rsidRPr="00F31E7C">
        <w:rPr>
          <w:lang w:val="es-CO"/>
        </w:rPr>
        <w:t xml:space="preserve">() =&gt; </w:t>
      </w:r>
      <w:proofErr w:type="spellStart"/>
      <w:r w:rsidRPr="00F31E7C">
        <w:rPr>
          <w:lang w:val="es-CO"/>
        </w:rPr>
        <w:t>enviarLlamada</w:t>
      </w:r>
      <w:proofErr w:type="spellEnd"/>
      <w:r w:rsidRPr="00F31E7C">
        <w:rPr>
          <w:lang w:val="es-CO"/>
        </w:rPr>
        <w:t xml:space="preserve">(turno)}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btn</w:t>
      </w:r>
      <w:proofErr w:type="spellEnd"/>
      <w:r w:rsidRPr="00F31E7C">
        <w:rPr>
          <w:lang w:val="es-CO"/>
        </w:rPr>
        <w:t>-llamar"&gt;</w:t>
      </w:r>
    </w:p>
    <w:p w14:paraId="5D3A4B6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&lt;</w:t>
      </w:r>
      <w:proofErr w:type="spellStart"/>
      <w:r w:rsidRPr="00F31E7C">
        <w:rPr>
          <w:lang w:val="es-CO"/>
        </w:rPr>
        <w:t>FaPhoneAlt</w:t>
      </w:r>
      <w:proofErr w:type="spellEnd"/>
      <w:r w:rsidRPr="00F31E7C">
        <w:rPr>
          <w:lang w:val="es-CO"/>
        </w:rPr>
        <w:t xml:space="preserve"> /&gt; Llamar</w:t>
      </w:r>
    </w:p>
    <w:p w14:paraId="206A965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&lt;/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>&gt;</w:t>
      </w:r>
    </w:p>
    <w:p w14:paraId="34156AB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onClick</w:t>
      </w:r>
      <w:proofErr w:type="spellEnd"/>
      <w:proofErr w:type="gramStart"/>
      <w:r w:rsidRPr="00F31E7C">
        <w:rPr>
          <w:lang w:val="es-CO"/>
        </w:rPr>
        <w:t>={</w:t>
      </w:r>
      <w:proofErr w:type="gramEnd"/>
      <w:r w:rsidRPr="00F31E7C">
        <w:rPr>
          <w:lang w:val="es-CO"/>
        </w:rPr>
        <w:t xml:space="preserve">() =&gt; </w:t>
      </w:r>
      <w:proofErr w:type="spellStart"/>
      <w:r w:rsidRPr="00F31E7C">
        <w:rPr>
          <w:lang w:val="es-CO"/>
        </w:rPr>
        <w:t>manejarEliminar</w:t>
      </w:r>
      <w:proofErr w:type="spellEnd"/>
      <w:r w:rsidRPr="00F31E7C">
        <w:rPr>
          <w:lang w:val="es-CO"/>
        </w:rPr>
        <w:t>(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 xml:space="preserve">)}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btn</w:t>
      </w:r>
      <w:proofErr w:type="spellEnd"/>
      <w:r w:rsidRPr="00F31E7C">
        <w:rPr>
          <w:lang w:val="es-CO"/>
        </w:rPr>
        <w:t>-eliminar"&gt;</w:t>
      </w:r>
    </w:p>
    <w:p w14:paraId="34AB6DF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&lt;</w:t>
      </w:r>
      <w:proofErr w:type="spellStart"/>
      <w:r w:rsidRPr="00F31E7C">
        <w:rPr>
          <w:lang w:val="es-CO"/>
        </w:rPr>
        <w:t>FaTrashAlt</w:t>
      </w:r>
      <w:proofErr w:type="spellEnd"/>
      <w:r w:rsidRPr="00F31E7C">
        <w:rPr>
          <w:lang w:val="es-CO"/>
        </w:rPr>
        <w:t xml:space="preserve"> /&gt; Eliminar</w:t>
      </w:r>
    </w:p>
    <w:p w14:paraId="2FA61F6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&lt;/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>&gt;</w:t>
      </w:r>
    </w:p>
    <w:p w14:paraId="1310871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</w:t>
      </w:r>
      <w:proofErr w:type="spellStart"/>
      <w:r w:rsidRPr="00F31E7C">
        <w:rPr>
          <w:lang w:val="es-CO"/>
        </w:rPr>
        <w:t>button</w:t>
      </w:r>
      <w:proofErr w:type="spellEnd"/>
    </w:p>
    <w:p w14:paraId="7C1C60A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</w:t>
      </w:r>
      <w:proofErr w:type="spellStart"/>
      <w:r w:rsidRPr="00F31E7C">
        <w:rPr>
          <w:lang w:val="es-CO"/>
        </w:rPr>
        <w:t>btn</w:t>
      </w:r>
      <w:proofErr w:type="spellEnd"/>
      <w:r w:rsidRPr="00F31E7C">
        <w:rPr>
          <w:lang w:val="es-CO"/>
        </w:rPr>
        <w:t>-enviar"</w:t>
      </w:r>
    </w:p>
    <w:p w14:paraId="67B540A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</w:t>
      </w:r>
      <w:proofErr w:type="spellStart"/>
      <w:r w:rsidRPr="00F31E7C">
        <w:rPr>
          <w:lang w:val="es-CO"/>
        </w:rPr>
        <w:t>onClick</w:t>
      </w:r>
      <w:proofErr w:type="spellEnd"/>
      <w:proofErr w:type="gramStart"/>
      <w:r w:rsidRPr="00F31E7C">
        <w:rPr>
          <w:lang w:val="es-CO"/>
        </w:rPr>
        <w:t>={</w:t>
      </w:r>
      <w:proofErr w:type="gramEnd"/>
      <w:r w:rsidRPr="00F31E7C">
        <w:rPr>
          <w:lang w:val="es-CO"/>
        </w:rPr>
        <w:t>() =&gt; {</w:t>
      </w:r>
    </w:p>
    <w:p w14:paraId="2F7D6FD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</w:t>
      </w:r>
      <w:proofErr w:type="spellStart"/>
      <w:proofErr w:type="gramStart"/>
      <w:r w:rsidRPr="00F31E7C">
        <w:rPr>
          <w:lang w:val="es-CO"/>
        </w:rPr>
        <w:t>cargarConsultorios</w:t>
      </w:r>
      <w:proofErr w:type="spellEnd"/>
      <w:r w:rsidRPr="00F31E7C">
        <w:rPr>
          <w:lang w:val="es-CO"/>
        </w:rPr>
        <w:t>(</w:t>
      </w:r>
      <w:proofErr w:type="gramEnd"/>
      <w:r w:rsidRPr="00F31E7C">
        <w:rPr>
          <w:lang w:val="es-CO"/>
        </w:rPr>
        <w:t>);</w:t>
      </w:r>
    </w:p>
    <w:p w14:paraId="7A37DDD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</w:t>
      </w:r>
      <w:proofErr w:type="spellStart"/>
      <w:r w:rsidRPr="00F31E7C">
        <w:rPr>
          <w:lang w:val="es-CO"/>
        </w:rPr>
        <w:t>setConsultoriosVisibles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>) =&gt; ({</w:t>
      </w:r>
    </w:p>
    <w:p w14:paraId="4C46B2C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...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>,</w:t>
      </w:r>
    </w:p>
    <w:p w14:paraId="4F44B01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                      [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]</w:t>
      </w:r>
      <w:proofErr w:type="gramStart"/>
      <w:r w:rsidRPr="00F31E7C">
        <w:rPr>
          <w:lang w:val="es-CO"/>
        </w:rPr>
        <w:t>: !</w:t>
      </w:r>
      <w:proofErr w:type="spellStart"/>
      <w:r w:rsidRPr="00F31E7C">
        <w:rPr>
          <w:lang w:val="es-CO"/>
        </w:rPr>
        <w:t>prev</w:t>
      </w:r>
      <w:proofErr w:type="spellEnd"/>
      <w:proofErr w:type="gramEnd"/>
      <w:r w:rsidRPr="00F31E7C">
        <w:rPr>
          <w:lang w:val="es-CO"/>
        </w:rPr>
        <w:t>[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],</w:t>
      </w:r>
    </w:p>
    <w:p w14:paraId="1924469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}));</w:t>
      </w:r>
    </w:p>
    <w:p w14:paraId="1FB5A9DD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}}</w:t>
      </w:r>
    </w:p>
    <w:p w14:paraId="174238F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&gt;</w:t>
      </w:r>
    </w:p>
    <w:p w14:paraId="628F04C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Enviar a Tamizaje</w:t>
      </w:r>
    </w:p>
    <w:p w14:paraId="23B681D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&lt;/</w:t>
      </w:r>
      <w:proofErr w:type="spellStart"/>
      <w:r w:rsidRPr="00F31E7C">
        <w:rPr>
          <w:lang w:val="es-CO"/>
        </w:rPr>
        <w:t>button</w:t>
      </w:r>
      <w:proofErr w:type="spellEnd"/>
      <w:r w:rsidRPr="00F31E7C">
        <w:rPr>
          <w:lang w:val="es-CO"/>
        </w:rPr>
        <w:t>&gt;</w:t>
      </w:r>
    </w:p>
    <w:p w14:paraId="2B9EBB4A" w14:textId="77777777" w:rsidR="00F31E7C" w:rsidRPr="00F31E7C" w:rsidRDefault="00F31E7C" w:rsidP="00F31E7C">
      <w:pPr>
        <w:rPr>
          <w:lang w:val="es-CO"/>
        </w:rPr>
      </w:pPr>
    </w:p>
    <w:p w14:paraId="0383DE9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{</w:t>
      </w:r>
      <w:proofErr w:type="spellStart"/>
      <w:r w:rsidRPr="00F31E7C">
        <w:rPr>
          <w:lang w:val="es-CO"/>
        </w:rPr>
        <w:t>consultoriosVisibles</w:t>
      </w:r>
      <w:proofErr w:type="spellEnd"/>
      <w:r w:rsidRPr="00F31E7C">
        <w:rPr>
          <w:lang w:val="es-CO"/>
        </w:rPr>
        <w:t>[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] &amp;&amp; (</w:t>
      </w:r>
    </w:p>
    <w:p w14:paraId="74FF6FD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&lt;&gt;</w:t>
      </w:r>
    </w:p>
    <w:p w14:paraId="067195C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&lt;input</w:t>
      </w:r>
    </w:p>
    <w:p w14:paraId="4E8B6F5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</w:t>
      </w:r>
      <w:proofErr w:type="spellStart"/>
      <w:r w:rsidRPr="00F31E7C">
        <w:rPr>
          <w:lang w:val="es-CO"/>
        </w:rPr>
        <w:t>list</w:t>
      </w:r>
      <w:proofErr w:type="spellEnd"/>
      <w:r w:rsidRPr="00F31E7C">
        <w:rPr>
          <w:lang w:val="es-CO"/>
        </w:rPr>
        <w:t>={`lista-consultorios-${</w:t>
      </w:r>
      <w:proofErr w:type="spellStart"/>
      <w:proofErr w:type="gram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}`</w:t>
      </w:r>
      <w:proofErr w:type="gramEnd"/>
      <w:r w:rsidRPr="00F31E7C">
        <w:rPr>
          <w:lang w:val="es-CO"/>
        </w:rPr>
        <w:t>}</w:t>
      </w:r>
    </w:p>
    <w:p w14:paraId="563A84F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</w:t>
      </w:r>
      <w:proofErr w:type="spellStart"/>
      <w:r w:rsidRPr="00F31E7C">
        <w:rPr>
          <w:lang w:val="es-CO"/>
        </w:rPr>
        <w:t>placeholder</w:t>
      </w:r>
      <w:proofErr w:type="spellEnd"/>
      <w:r w:rsidRPr="00F31E7C">
        <w:rPr>
          <w:lang w:val="es-CO"/>
        </w:rPr>
        <w:t>="Escribe o selecciona un consultorio..."</w:t>
      </w:r>
    </w:p>
    <w:p w14:paraId="1E0AD77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</w:t>
      </w:r>
      <w:proofErr w:type="spellStart"/>
      <w:r w:rsidRPr="00F31E7C">
        <w:rPr>
          <w:lang w:val="es-CO"/>
        </w:rPr>
        <w:t>onChange</w:t>
      </w:r>
      <w:proofErr w:type="spellEnd"/>
      <w:r w:rsidRPr="00F31E7C">
        <w:rPr>
          <w:lang w:val="es-CO"/>
        </w:rPr>
        <w:t>={(e) =&gt; {</w:t>
      </w:r>
    </w:p>
    <w:p w14:paraId="20F88F6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consultorioSeleccionado</w:t>
      </w:r>
      <w:proofErr w:type="spellEnd"/>
      <w:r w:rsidRPr="00F31E7C">
        <w:rPr>
          <w:lang w:val="es-CO"/>
        </w:rPr>
        <w:t xml:space="preserve"> = </w:t>
      </w:r>
      <w:proofErr w:type="spellStart"/>
      <w:proofErr w:type="gramStart"/>
      <w:r w:rsidRPr="00F31E7C">
        <w:rPr>
          <w:lang w:val="es-CO"/>
        </w:rPr>
        <w:t>e.target</w:t>
      </w:r>
      <w:proofErr w:type="gramEnd"/>
      <w:r w:rsidRPr="00F31E7C">
        <w:rPr>
          <w:lang w:val="es-CO"/>
        </w:rPr>
        <w:t>.value</w:t>
      </w:r>
      <w:proofErr w:type="spellEnd"/>
      <w:r w:rsidRPr="00F31E7C">
        <w:rPr>
          <w:lang w:val="es-CO"/>
        </w:rPr>
        <w:t>;</w:t>
      </w:r>
    </w:p>
    <w:p w14:paraId="7AA22B7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consultorioObj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opcionesConsultorios.find</w:t>
      </w:r>
      <w:proofErr w:type="spellEnd"/>
      <w:r w:rsidRPr="00F31E7C">
        <w:rPr>
          <w:lang w:val="es-CO"/>
        </w:rPr>
        <w:t>(</w:t>
      </w:r>
    </w:p>
    <w:p w14:paraId="3A6A9E9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(c) =&gt; </w:t>
      </w:r>
      <w:proofErr w:type="spellStart"/>
      <w:proofErr w:type="gramStart"/>
      <w:r w:rsidRPr="00F31E7C">
        <w:rPr>
          <w:lang w:val="es-CO"/>
        </w:rPr>
        <w:t>c.nombre</w:t>
      </w:r>
      <w:proofErr w:type="spellEnd"/>
      <w:proofErr w:type="gramEnd"/>
      <w:r w:rsidRPr="00F31E7C">
        <w:rPr>
          <w:lang w:val="es-CO"/>
        </w:rPr>
        <w:t xml:space="preserve"> === </w:t>
      </w:r>
      <w:proofErr w:type="spellStart"/>
      <w:r w:rsidRPr="00F31E7C">
        <w:rPr>
          <w:lang w:val="es-CO"/>
        </w:rPr>
        <w:t>consultorioSeleccionado</w:t>
      </w:r>
      <w:proofErr w:type="spellEnd"/>
    </w:p>
    <w:p w14:paraId="2753EF5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);</w:t>
      </w:r>
    </w:p>
    <w:p w14:paraId="5A118B36" w14:textId="77777777" w:rsidR="00F31E7C" w:rsidRPr="00F31E7C" w:rsidRDefault="00F31E7C" w:rsidP="00F31E7C">
      <w:pPr>
        <w:rPr>
          <w:lang w:val="es-CO"/>
        </w:rPr>
      </w:pPr>
    </w:p>
    <w:p w14:paraId="6E166FB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r w:rsidRPr="00F31E7C">
        <w:rPr>
          <w:lang w:val="es-CO"/>
        </w:rPr>
        <w:t>if</w:t>
      </w:r>
      <w:proofErr w:type="spellEnd"/>
      <w:r w:rsidRPr="00F31E7C">
        <w:rPr>
          <w:lang w:val="es-CO"/>
        </w:rPr>
        <w:t xml:space="preserve"> </w:t>
      </w:r>
      <w:proofErr w:type="gramStart"/>
      <w:r w:rsidRPr="00F31E7C">
        <w:rPr>
          <w:lang w:val="es-CO"/>
        </w:rPr>
        <w:t>(!</w:t>
      </w:r>
      <w:proofErr w:type="spellStart"/>
      <w:r w:rsidRPr="00F31E7C">
        <w:rPr>
          <w:lang w:val="es-CO"/>
        </w:rPr>
        <w:t>consultorioObj</w:t>
      </w:r>
      <w:proofErr w:type="spellEnd"/>
      <w:proofErr w:type="gramEnd"/>
      <w:r w:rsidRPr="00F31E7C">
        <w:rPr>
          <w:lang w:val="es-CO"/>
        </w:rPr>
        <w:t>) {</w:t>
      </w:r>
    </w:p>
    <w:p w14:paraId="6DC84B7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</w:t>
      </w:r>
      <w:proofErr w:type="spellStart"/>
      <w:proofErr w:type="gramStart"/>
      <w:r w:rsidRPr="00F31E7C">
        <w:rPr>
          <w:lang w:val="es-CO"/>
        </w:rPr>
        <w:t>toast.error</w:t>
      </w:r>
      <w:proofErr w:type="spellEnd"/>
      <w:proofErr w:type="gramEnd"/>
      <w:r w:rsidRPr="00F31E7C">
        <w:rPr>
          <w:lang w:val="es-CO"/>
        </w:rPr>
        <w:t>("Consultorio no válido");</w:t>
      </w:r>
    </w:p>
    <w:p w14:paraId="380416D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</w:t>
      </w:r>
      <w:proofErr w:type="spellStart"/>
      <w:r w:rsidRPr="00F31E7C">
        <w:rPr>
          <w:lang w:val="es-CO"/>
        </w:rPr>
        <w:t>return</w:t>
      </w:r>
      <w:proofErr w:type="spellEnd"/>
      <w:r w:rsidRPr="00F31E7C">
        <w:rPr>
          <w:lang w:val="es-CO"/>
        </w:rPr>
        <w:t>;</w:t>
      </w:r>
    </w:p>
    <w:p w14:paraId="0FECB3F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}</w:t>
      </w:r>
    </w:p>
    <w:p w14:paraId="06BFA767" w14:textId="77777777" w:rsidR="00F31E7C" w:rsidRPr="00F31E7C" w:rsidRDefault="00F31E7C" w:rsidP="00F31E7C">
      <w:pPr>
        <w:rPr>
          <w:lang w:val="es-CO"/>
        </w:rPr>
      </w:pPr>
    </w:p>
    <w:p w14:paraId="0185CA2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r w:rsidRPr="00F31E7C">
        <w:rPr>
          <w:lang w:val="es-CO"/>
        </w:rPr>
        <w:t>const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recepcion</w:t>
      </w:r>
      <w:proofErr w:type="spellEnd"/>
      <w:r w:rsidRPr="00F31E7C">
        <w:rPr>
          <w:lang w:val="es-CO"/>
        </w:rPr>
        <w:t xml:space="preserve"> = </w:t>
      </w:r>
      <w:proofErr w:type="spellStart"/>
      <w:r w:rsidRPr="00F31E7C">
        <w:rPr>
          <w:lang w:val="es-CO"/>
        </w:rPr>
        <w:t>consultorioObj.recepcion</w:t>
      </w:r>
      <w:proofErr w:type="spellEnd"/>
      <w:r w:rsidRPr="00F31E7C">
        <w:rPr>
          <w:lang w:val="es-CO"/>
        </w:rPr>
        <w:t xml:space="preserve">; </w:t>
      </w:r>
      <w:r w:rsidRPr="00F31E7C">
        <w:rPr>
          <w:i/>
          <w:iCs/>
          <w:lang w:val="es-CO"/>
        </w:rPr>
        <w:t xml:space="preserve">// recepción indicada por </w:t>
      </w:r>
      <w:proofErr w:type="spellStart"/>
      <w:r w:rsidRPr="00F31E7C">
        <w:rPr>
          <w:i/>
          <w:iCs/>
          <w:lang w:val="es-CO"/>
        </w:rPr>
        <w:t>backend</w:t>
      </w:r>
      <w:proofErr w:type="spellEnd"/>
    </w:p>
    <w:p w14:paraId="04A8E255" w14:textId="77777777" w:rsidR="00F31E7C" w:rsidRPr="00F31E7C" w:rsidRDefault="00F31E7C" w:rsidP="00F31E7C">
      <w:pPr>
        <w:rPr>
          <w:lang w:val="es-CO"/>
        </w:rPr>
      </w:pPr>
    </w:p>
    <w:p w14:paraId="5DFF982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gramStart"/>
      <w:r w:rsidRPr="00F31E7C">
        <w:rPr>
          <w:lang w:val="es-CO"/>
        </w:rPr>
        <w:t>toast.info(</w:t>
      </w:r>
      <w:proofErr w:type="gramEnd"/>
      <w:r w:rsidRPr="00F31E7C">
        <w:rPr>
          <w:lang w:val="es-CO"/>
        </w:rPr>
        <w:t>`Turno ${</w:t>
      </w:r>
      <w:proofErr w:type="spellStart"/>
      <w:proofErr w:type="gramStart"/>
      <w:r w:rsidRPr="00F31E7C">
        <w:rPr>
          <w:lang w:val="es-CO"/>
        </w:rPr>
        <w:t>turno.turno</w:t>
      </w:r>
      <w:proofErr w:type="spellEnd"/>
      <w:proofErr w:type="gramEnd"/>
      <w:r w:rsidRPr="00F31E7C">
        <w:rPr>
          <w:lang w:val="es-CO"/>
        </w:rPr>
        <w:t>} debe dirigirse a ${</w:t>
      </w:r>
      <w:proofErr w:type="spellStart"/>
      <w:r w:rsidRPr="00F31E7C">
        <w:rPr>
          <w:lang w:val="es-CO"/>
        </w:rPr>
        <w:t>recepcion</w:t>
      </w:r>
      <w:proofErr w:type="spellEnd"/>
      <w:r w:rsidRPr="00F31E7C">
        <w:rPr>
          <w:lang w:val="es-CO"/>
        </w:rPr>
        <w:t>}`);</w:t>
      </w:r>
    </w:p>
    <w:p w14:paraId="317C8A6F" w14:textId="77777777" w:rsidR="00F31E7C" w:rsidRPr="00F31E7C" w:rsidRDefault="00F31E7C" w:rsidP="00F31E7C">
      <w:pPr>
        <w:rPr>
          <w:lang w:val="es-CO"/>
        </w:rPr>
      </w:pPr>
    </w:p>
    <w:p w14:paraId="11D7876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r w:rsidRPr="00F31E7C">
        <w:rPr>
          <w:i/>
          <w:iCs/>
          <w:lang w:val="es-CO"/>
        </w:rPr>
        <w:t xml:space="preserve">// Envía la </w:t>
      </w:r>
      <w:proofErr w:type="spellStart"/>
      <w:r w:rsidRPr="00F31E7C">
        <w:rPr>
          <w:i/>
          <w:iCs/>
          <w:lang w:val="es-CO"/>
        </w:rPr>
        <w:t>info</w:t>
      </w:r>
      <w:proofErr w:type="spellEnd"/>
      <w:r w:rsidRPr="00F31E7C">
        <w:rPr>
          <w:i/>
          <w:iCs/>
          <w:lang w:val="es-CO"/>
        </w:rPr>
        <w:t xml:space="preserve"> por socket para que </w:t>
      </w:r>
      <w:proofErr w:type="spellStart"/>
      <w:r w:rsidRPr="00F31E7C">
        <w:rPr>
          <w:i/>
          <w:iCs/>
          <w:lang w:val="es-CO"/>
        </w:rPr>
        <w:t>backend</w:t>
      </w:r>
      <w:proofErr w:type="spellEnd"/>
      <w:r w:rsidRPr="00F31E7C">
        <w:rPr>
          <w:i/>
          <w:iCs/>
          <w:lang w:val="es-CO"/>
        </w:rPr>
        <w:t xml:space="preserve"> LO registre</w:t>
      </w:r>
    </w:p>
    <w:p w14:paraId="1471AA3F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proofErr w:type="gramStart"/>
      <w:r w:rsidRPr="00F31E7C">
        <w:rPr>
          <w:lang w:val="es-CO"/>
        </w:rPr>
        <w:t>moduloSeleccionado.availableSpecialities.forEach</w:t>
      </w:r>
      <w:proofErr w:type="spellEnd"/>
      <w:proofErr w:type="gram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spec</w:t>
      </w:r>
      <w:proofErr w:type="spellEnd"/>
      <w:r w:rsidRPr="00F31E7C">
        <w:rPr>
          <w:lang w:val="es-CO"/>
        </w:rPr>
        <w:t>) =&gt; {</w:t>
      </w:r>
    </w:p>
    <w:p w14:paraId="679CFF1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</w:t>
      </w:r>
      <w:proofErr w:type="spellStart"/>
      <w:proofErr w:type="gramStart"/>
      <w:r w:rsidRPr="00F31E7C">
        <w:rPr>
          <w:lang w:val="es-CO"/>
        </w:rPr>
        <w:t>sendMessage</w:t>
      </w:r>
      <w:proofErr w:type="spellEnd"/>
      <w:r w:rsidRPr="00F31E7C">
        <w:rPr>
          <w:lang w:val="es-CO"/>
        </w:rPr>
        <w:t>(</w:t>
      </w:r>
      <w:proofErr w:type="spellStart"/>
      <w:proofErr w:type="gramEnd"/>
      <w:r w:rsidRPr="00F31E7C">
        <w:rPr>
          <w:lang w:val="es-CO"/>
        </w:rPr>
        <w:t>spec</w:t>
      </w:r>
      <w:proofErr w:type="spellEnd"/>
      <w:r w:rsidRPr="00F31E7C">
        <w:rPr>
          <w:lang w:val="es-CO"/>
        </w:rPr>
        <w:t>, {</w:t>
      </w:r>
    </w:p>
    <w:p w14:paraId="0CF2E4C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  </w:t>
      </w:r>
      <w:proofErr w:type="spellStart"/>
      <w:r w:rsidRPr="00F31E7C">
        <w:rPr>
          <w:lang w:val="es-CO"/>
        </w:rPr>
        <w:t>action</w:t>
      </w:r>
      <w:proofErr w:type="spellEnd"/>
      <w:r w:rsidRPr="00F31E7C">
        <w:rPr>
          <w:lang w:val="es-CO"/>
        </w:rPr>
        <w:t>: "ASIGNAR_CONSULTORIO",</w:t>
      </w:r>
    </w:p>
    <w:p w14:paraId="5D3F94D0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  </w:t>
      </w:r>
      <w:proofErr w:type="spellStart"/>
      <w:r w:rsidRPr="00F31E7C">
        <w:rPr>
          <w:lang w:val="es-CO"/>
        </w:rPr>
        <w:t>turnoId</w:t>
      </w:r>
      <w:proofErr w:type="spellEnd"/>
      <w:r w:rsidRPr="00F31E7C">
        <w:rPr>
          <w:lang w:val="es-CO"/>
        </w:rPr>
        <w:t xml:space="preserve">: 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,</w:t>
      </w:r>
    </w:p>
    <w:p w14:paraId="6B3CC65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  consultorio: </w:t>
      </w:r>
      <w:proofErr w:type="spellStart"/>
      <w:r w:rsidRPr="00F31E7C">
        <w:rPr>
          <w:lang w:val="es-CO"/>
        </w:rPr>
        <w:t>consultorioSeleccionado</w:t>
      </w:r>
      <w:proofErr w:type="spellEnd"/>
      <w:r w:rsidRPr="00F31E7C">
        <w:rPr>
          <w:lang w:val="es-CO"/>
        </w:rPr>
        <w:t>,</w:t>
      </w:r>
    </w:p>
    <w:p w14:paraId="15916B6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    </w:t>
      </w:r>
      <w:proofErr w:type="spellStart"/>
      <w:r w:rsidRPr="00F31E7C">
        <w:rPr>
          <w:lang w:val="es-CO"/>
        </w:rPr>
        <w:t>recepcion</w:t>
      </w:r>
      <w:proofErr w:type="spellEnd"/>
      <w:r w:rsidRPr="00F31E7C">
        <w:rPr>
          <w:lang w:val="es-CO"/>
        </w:rPr>
        <w:t>,</w:t>
      </w:r>
    </w:p>
    <w:p w14:paraId="06D1C44E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  });</w:t>
      </w:r>
    </w:p>
    <w:p w14:paraId="3864AA2B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});</w:t>
      </w:r>
    </w:p>
    <w:p w14:paraId="08E1188E" w14:textId="77777777" w:rsidR="00F31E7C" w:rsidRPr="00F31E7C" w:rsidRDefault="00F31E7C" w:rsidP="00F31E7C">
      <w:pPr>
        <w:rPr>
          <w:lang w:val="es-CO"/>
        </w:rPr>
      </w:pPr>
    </w:p>
    <w:p w14:paraId="3E77A66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  </w:t>
      </w:r>
      <w:proofErr w:type="spellStart"/>
      <w:r w:rsidRPr="00F31E7C">
        <w:rPr>
          <w:lang w:val="es-CO"/>
        </w:rPr>
        <w:t>setConsultoriosVisibles</w:t>
      </w:r>
      <w:proofErr w:type="spellEnd"/>
      <w:r w:rsidRPr="00F31E7C">
        <w:rPr>
          <w:lang w:val="es-CO"/>
        </w:rPr>
        <w:t>((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>) =&gt; ({</w:t>
      </w:r>
    </w:p>
    <w:p w14:paraId="0F377458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  ...</w:t>
      </w:r>
      <w:proofErr w:type="spellStart"/>
      <w:r w:rsidRPr="00F31E7C">
        <w:rPr>
          <w:lang w:val="es-CO"/>
        </w:rPr>
        <w:t>prev</w:t>
      </w:r>
      <w:proofErr w:type="spellEnd"/>
      <w:r w:rsidRPr="00F31E7C">
        <w:rPr>
          <w:lang w:val="es-CO"/>
        </w:rPr>
        <w:t>,</w:t>
      </w:r>
    </w:p>
    <w:p w14:paraId="5D770CE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  [</w:t>
      </w:r>
      <w:proofErr w:type="spell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]: false,</w:t>
      </w:r>
    </w:p>
    <w:p w14:paraId="3B3748A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}));</w:t>
      </w:r>
    </w:p>
    <w:p w14:paraId="52EAC16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}}</w:t>
      </w:r>
    </w:p>
    <w:p w14:paraId="130A4FA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 xml:space="preserve">                        </w:t>
      </w:r>
      <w:proofErr w:type="spellStart"/>
      <w:r w:rsidRPr="00F31E7C">
        <w:rPr>
          <w:lang w:val="es-CO"/>
        </w:rPr>
        <w:t>className</w:t>
      </w:r>
      <w:proofErr w:type="spellEnd"/>
      <w:r w:rsidRPr="00F31E7C">
        <w:rPr>
          <w:lang w:val="es-CO"/>
        </w:rPr>
        <w:t>="input-tamizaje"</w:t>
      </w:r>
    </w:p>
    <w:p w14:paraId="0D9DAAB5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/&gt;</w:t>
      </w:r>
    </w:p>
    <w:p w14:paraId="74AAA5B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&lt;</w:t>
      </w:r>
      <w:proofErr w:type="spellStart"/>
      <w:r w:rsidRPr="00F31E7C">
        <w:rPr>
          <w:lang w:val="es-CO"/>
        </w:rPr>
        <w:t>datalist</w:t>
      </w:r>
      <w:proofErr w:type="spellEnd"/>
      <w:r w:rsidRPr="00F31E7C">
        <w:rPr>
          <w:lang w:val="es-CO"/>
        </w:rPr>
        <w:t xml:space="preserve"> id={`lista-consultorios-${</w:t>
      </w:r>
      <w:proofErr w:type="spellStart"/>
      <w:proofErr w:type="gramStart"/>
      <w:r w:rsidRPr="00F31E7C">
        <w:rPr>
          <w:lang w:val="es-CO"/>
        </w:rPr>
        <w:t>turno.id</w:t>
      </w:r>
      <w:proofErr w:type="spellEnd"/>
      <w:r w:rsidRPr="00F31E7C">
        <w:rPr>
          <w:lang w:val="es-CO"/>
        </w:rPr>
        <w:t>}`</w:t>
      </w:r>
      <w:proofErr w:type="gramEnd"/>
      <w:r w:rsidRPr="00F31E7C">
        <w:rPr>
          <w:lang w:val="es-CO"/>
        </w:rPr>
        <w:t>}&gt;</w:t>
      </w:r>
    </w:p>
    <w:p w14:paraId="51A42DA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{</w:t>
      </w:r>
      <w:proofErr w:type="spellStart"/>
      <w:r w:rsidRPr="00F31E7C">
        <w:rPr>
          <w:lang w:val="es-CO"/>
        </w:rPr>
        <w:t>opcionesConsultorios.map</w:t>
      </w:r>
      <w:proofErr w:type="spellEnd"/>
      <w:r w:rsidRPr="00F31E7C">
        <w:rPr>
          <w:lang w:val="es-CO"/>
        </w:rPr>
        <w:t>((c) =&gt; (</w:t>
      </w:r>
    </w:p>
    <w:p w14:paraId="2278474C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  &lt;</w:t>
      </w:r>
      <w:proofErr w:type="spellStart"/>
      <w:r w:rsidRPr="00F31E7C">
        <w:rPr>
          <w:lang w:val="es-CO"/>
        </w:rPr>
        <w:t>option</w:t>
      </w:r>
      <w:proofErr w:type="spellEnd"/>
      <w:r w:rsidRPr="00F31E7C">
        <w:rPr>
          <w:lang w:val="es-CO"/>
        </w:rPr>
        <w:t xml:space="preserve"> </w:t>
      </w:r>
      <w:proofErr w:type="spellStart"/>
      <w:r w:rsidRPr="00F31E7C">
        <w:rPr>
          <w:lang w:val="es-CO"/>
        </w:rPr>
        <w:t>key</w:t>
      </w:r>
      <w:proofErr w:type="spellEnd"/>
      <w:r w:rsidRPr="00F31E7C">
        <w:rPr>
          <w:lang w:val="es-CO"/>
        </w:rPr>
        <w:t>={</w:t>
      </w:r>
      <w:proofErr w:type="spellStart"/>
      <w:r w:rsidRPr="00F31E7C">
        <w:rPr>
          <w:lang w:val="es-CO"/>
        </w:rPr>
        <w:t>c.id</w:t>
      </w:r>
      <w:proofErr w:type="spellEnd"/>
      <w:r w:rsidRPr="00F31E7C">
        <w:rPr>
          <w:lang w:val="es-CO"/>
        </w:rPr>
        <w:t xml:space="preserve">} </w:t>
      </w:r>
      <w:proofErr w:type="spellStart"/>
      <w:r w:rsidRPr="00F31E7C">
        <w:rPr>
          <w:lang w:val="es-CO"/>
        </w:rPr>
        <w:t>value</w:t>
      </w:r>
      <w:proofErr w:type="spellEnd"/>
      <w:r w:rsidRPr="00F31E7C">
        <w:rPr>
          <w:lang w:val="es-CO"/>
        </w:rPr>
        <w:t>={</w:t>
      </w:r>
      <w:proofErr w:type="spellStart"/>
      <w:proofErr w:type="gramStart"/>
      <w:r w:rsidRPr="00F31E7C">
        <w:rPr>
          <w:lang w:val="es-CO"/>
        </w:rPr>
        <w:t>c.nombre</w:t>
      </w:r>
      <w:proofErr w:type="spellEnd"/>
      <w:proofErr w:type="gramEnd"/>
      <w:r w:rsidRPr="00F31E7C">
        <w:rPr>
          <w:lang w:val="es-CO"/>
        </w:rPr>
        <w:t>} /&gt;</w:t>
      </w:r>
    </w:p>
    <w:p w14:paraId="7B53EA1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  ))}</w:t>
      </w:r>
    </w:p>
    <w:p w14:paraId="5D48C9D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  &lt;/</w:t>
      </w:r>
      <w:proofErr w:type="spellStart"/>
      <w:r w:rsidRPr="00F31E7C">
        <w:rPr>
          <w:lang w:val="es-CO"/>
        </w:rPr>
        <w:t>datalist</w:t>
      </w:r>
      <w:proofErr w:type="spellEnd"/>
      <w:r w:rsidRPr="00F31E7C">
        <w:rPr>
          <w:lang w:val="es-CO"/>
        </w:rPr>
        <w:t>&gt;</w:t>
      </w:r>
    </w:p>
    <w:p w14:paraId="4C73908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  &lt;/&gt;</w:t>
      </w:r>
    </w:p>
    <w:p w14:paraId="087C3B9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  )}</w:t>
      </w:r>
    </w:p>
    <w:p w14:paraId="21072B0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    &lt;/</w:t>
      </w:r>
      <w:proofErr w:type="spellStart"/>
      <w:r w:rsidRPr="00F31E7C">
        <w:rPr>
          <w:lang w:val="es-CO"/>
        </w:rPr>
        <w:t>td</w:t>
      </w:r>
      <w:proofErr w:type="spellEnd"/>
      <w:r w:rsidRPr="00F31E7C">
        <w:rPr>
          <w:lang w:val="es-CO"/>
        </w:rPr>
        <w:t>&gt;</w:t>
      </w:r>
    </w:p>
    <w:p w14:paraId="2B0AB291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lastRenderedPageBreak/>
        <w:t>              &lt;/</w:t>
      </w:r>
      <w:proofErr w:type="spellStart"/>
      <w:r w:rsidRPr="00F31E7C">
        <w:rPr>
          <w:lang w:val="es-CO"/>
        </w:rPr>
        <w:t>tr</w:t>
      </w:r>
      <w:proofErr w:type="spellEnd"/>
      <w:r w:rsidRPr="00F31E7C">
        <w:rPr>
          <w:lang w:val="es-CO"/>
        </w:rPr>
        <w:t>&gt;</w:t>
      </w:r>
    </w:p>
    <w:p w14:paraId="5471244A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  ))</w:t>
      </w:r>
    </w:p>
    <w:p w14:paraId="138A0CE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  )}</w:t>
      </w:r>
    </w:p>
    <w:p w14:paraId="321D50C9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  &lt;/</w:t>
      </w:r>
      <w:proofErr w:type="spellStart"/>
      <w:r w:rsidRPr="00F31E7C">
        <w:rPr>
          <w:lang w:val="es-CO"/>
        </w:rPr>
        <w:t>tbody</w:t>
      </w:r>
      <w:proofErr w:type="spellEnd"/>
      <w:r w:rsidRPr="00F31E7C">
        <w:rPr>
          <w:lang w:val="es-CO"/>
        </w:rPr>
        <w:t>&gt;</w:t>
      </w:r>
    </w:p>
    <w:p w14:paraId="29B0ED36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&lt;/table&gt;</w:t>
      </w:r>
    </w:p>
    <w:p w14:paraId="03890152" w14:textId="77777777" w:rsidR="00F31E7C" w:rsidRPr="00F31E7C" w:rsidRDefault="00F31E7C" w:rsidP="00F31E7C">
      <w:pPr>
        <w:rPr>
          <w:lang w:val="es-CO"/>
        </w:rPr>
      </w:pPr>
    </w:p>
    <w:p w14:paraId="3A044BF4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{</w:t>
      </w:r>
      <w:r w:rsidRPr="00F31E7C">
        <w:rPr>
          <w:i/>
          <w:iCs/>
          <w:lang w:val="es-CO"/>
        </w:rPr>
        <w:t>/* Renderizamos los sockets */</w:t>
      </w:r>
      <w:r w:rsidRPr="00F31E7C">
        <w:rPr>
          <w:lang w:val="es-CO"/>
        </w:rPr>
        <w:t>}</w:t>
      </w:r>
    </w:p>
    <w:p w14:paraId="51E2AD13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  {</w:t>
      </w:r>
      <w:proofErr w:type="spellStart"/>
      <w:r w:rsidRPr="00F31E7C">
        <w:rPr>
          <w:lang w:val="es-CO"/>
        </w:rPr>
        <w:t>MultiSocketComponents</w:t>
      </w:r>
      <w:proofErr w:type="spellEnd"/>
      <w:r w:rsidRPr="00F31E7C">
        <w:rPr>
          <w:lang w:val="es-CO"/>
        </w:rPr>
        <w:t>}</w:t>
      </w:r>
    </w:p>
    <w:p w14:paraId="00169F27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  &lt;/</w:t>
      </w:r>
      <w:proofErr w:type="spellStart"/>
      <w:r w:rsidRPr="00F31E7C">
        <w:rPr>
          <w:lang w:val="es-CO"/>
        </w:rPr>
        <w:t>div</w:t>
      </w:r>
      <w:proofErr w:type="spellEnd"/>
      <w:r w:rsidRPr="00F31E7C">
        <w:rPr>
          <w:lang w:val="es-CO"/>
        </w:rPr>
        <w:t>&gt;</w:t>
      </w:r>
    </w:p>
    <w:p w14:paraId="7EE44832" w14:textId="77777777" w:rsidR="00F31E7C" w:rsidRPr="00F31E7C" w:rsidRDefault="00F31E7C" w:rsidP="00F31E7C">
      <w:pPr>
        <w:rPr>
          <w:lang w:val="es-CO"/>
        </w:rPr>
      </w:pPr>
      <w:r w:rsidRPr="00F31E7C">
        <w:rPr>
          <w:lang w:val="es-CO"/>
        </w:rPr>
        <w:t>  );</w:t>
      </w:r>
    </w:p>
    <w:p w14:paraId="16B2ACBD" w14:textId="77777777" w:rsidR="00F31E7C" w:rsidRPr="00F31E7C" w:rsidRDefault="00F31E7C" w:rsidP="00F31E7C">
      <w:pPr>
        <w:rPr>
          <w:u w:val="single"/>
          <w:lang w:val="es-CO"/>
        </w:rPr>
      </w:pPr>
      <w:r w:rsidRPr="00F31E7C">
        <w:rPr>
          <w:lang w:val="es-CO"/>
        </w:rPr>
        <w:t>}</w:t>
      </w:r>
    </w:p>
    <w:p w14:paraId="5F99989D" w14:textId="77777777" w:rsidR="00F31E7C" w:rsidRPr="00F31E7C" w:rsidRDefault="00F31E7C" w:rsidP="00F31E7C">
      <w:pPr>
        <w:rPr>
          <w:lang w:val="es-CO"/>
        </w:rPr>
      </w:pPr>
    </w:p>
    <w:p w14:paraId="2280A397" w14:textId="77777777" w:rsidR="00F31E7C" w:rsidRPr="00F31E7C" w:rsidRDefault="00F31E7C" w:rsidP="00F31E7C">
      <w:pPr>
        <w:rPr>
          <w:lang w:val="es-CO"/>
        </w:rPr>
      </w:pPr>
      <w:proofErr w:type="spellStart"/>
      <w:r w:rsidRPr="00F31E7C">
        <w:rPr>
          <w:lang w:val="es-CO"/>
        </w:rPr>
        <w:t>export</w:t>
      </w:r>
      <w:proofErr w:type="spellEnd"/>
      <w:r w:rsidRPr="00F31E7C">
        <w:rPr>
          <w:lang w:val="es-CO"/>
        </w:rPr>
        <w:t xml:space="preserve"> default </w:t>
      </w:r>
      <w:proofErr w:type="spellStart"/>
      <w:r w:rsidRPr="00F31E7C">
        <w:rPr>
          <w:lang w:val="es-CO"/>
        </w:rPr>
        <w:t>Facturacion</w:t>
      </w:r>
      <w:proofErr w:type="spellEnd"/>
      <w:r w:rsidRPr="00F31E7C">
        <w:rPr>
          <w:lang w:val="es-CO"/>
        </w:rPr>
        <w:t>;</w:t>
      </w:r>
    </w:p>
    <w:p w14:paraId="3C10A88E" w14:textId="77777777" w:rsidR="00F31E7C" w:rsidRPr="00F31E7C" w:rsidRDefault="00F31E7C" w:rsidP="00F31E7C">
      <w:pPr>
        <w:rPr>
          <w:lang w:val="es-CO"/>
        </w:rPr>
      </w:pPr>
    </w:p>
    <w:p w14:paraId="646C1BF2" w14:textId="661F1B1D" w:rsidR="00F31E7C" w:rsidRDefault="00F31E7C" w:rsidP="00F31E7C"/>
    <w:p w14:paraId="159528FA" w14:textId="77777777" w:rsidR="00F31E7C" w:rsidRDefault="00F31E7C" w:rsidP="00F31E7C"/>
    <w:p w14:paraId="57545DBA" w14:textId="77777777" w:rsidR="00F31E7C" w:rsidRDefault="00F31E7C" w:rsidP="00F31E7C"/>
    <w:p w14:paraId="4548D985" w14:textId="77777777" w:rsidR="00F31E7C" w:rsidRDefault="00F31E7C" w:rsidP="00F31E7C"/>
    <w:sectPr w:rsidR="00F31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372852">
    <w:abstractNumId w:val="8"/>
  </w:num>
  <w:num w:numId="2" w16cid:durableId="175123466">
    <w:abstractNumId w:val="6"/>
  </w:num>
  <w:num w:numId="3" w16cid:durableId="1468204617">
    <w:abstractNumId w:val="5"/>
  </w:num>
  <w:num w:numId="4" w16cid:durableId="828715266">
    <w:abstractNumId w:val="4"/>
  </w:num>
  <w:num w:numId="5" w16cid:durableId="1880629225">
    <w:abstractNumId w:val="7"/>
  </w:num>
  <w:num w:numId="6" w16cid:durableId="379598619">
    <w:abstractNumId w:val="3"/>
  </w:num>
  <w:num w:numId="7" w16cid:durableId="2083987116">
    <w:abstractNumId w:val="2"/>
  </w:num>
  <w:num w:numId="8" w16cid:durableId="1951425030">
    <w:abstractNumId w:val="1"/>
  </w:num>
  <w:num w:numId="9" w16cid:durableId="2152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10"/>
    <w:rsid w:val="00034616"/>
    <w:rsid w:val="0006063C"/>
    <w:rsid w:val="0015074B"/>
    <w:rsid w:val="00172E53"/>
    <w:rsid w:val="0029639D"/>
    <w:rsid w:val="00326F90"/>
    <w:rsid w:val="004867EC"/>
    <w:rsid w:val="009B2E94"/>
    <w:rsid w:val="00AA1D8D"/>
    <w:rsid w:val="00B47730"/>
    <w:rsid w:val="00B73236"/>
    <w:rsid w:val="00C01DD6"/>
    <w:rsid w:val="00C82A40"/>
    <w:rsid w:val="00CB0664"/>
    <w:rsid w:val="00F31E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E66C8"/>
  <w14:defaultImageDpi w14:val="300"/>
  <w15:docId w15:val="{D1BED6A9-B4AC-40FA-9713-674DBC3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F3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19</Pages>
  <Words>2405</Words>
  <Characters>13231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Innovacion Tecnologia3</cp:lastModifiedBy>
  <cp:revision>5</cp:revision>
  <dcterms:created xsi:type="dcterms:W3CDTF">2013-12-23T23:15:00Z</dcterms:created>
  <dcterms:modified xsi:type="dcterms:W3CDTF">2025-06-04T22:59:00Z</dcterms:modified>
  <cp:category/>
</cp:coreProperties>
</file>